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Aaron Higham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10</w:t>
      </w:r>
      <w:r>
        <w:t xml:space="preserve">    |    Total Points: </w:t>
      </w:r>
      <w:r>
        <w:rPr>
          <w:b/>
        </w:rPr>
        <w:t>100</w:t>
      </w:r>
      <w:r>
        <w:t xml:space="preserve">    |    Total Time: </w:t>
      </w:r>
      <w:r>
        <w:rPr>
          <w:b/>
        </w:rPr>
        <w:t>56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r>
        <w:br w:type="page"/>
      </w:r>
    </w:p>
    <w:p>
      <w:pPr>
        <w:pStyle w:val="Heading1"/>
      </w:pPr>
      <w:r>
        <w:t>Aayan Ahmed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108</w:t>
      </w:r>
      <w:r>
        <w:t xml:space="preserve">    |    Total Points: </w:t>
      </w:r>
      <w:r>
        <w:rPr>
          <w:b/>
        </w:rPr>
        <w:t>3560</w:t>
      </w:r>
      <w:r>
        <w:t xml:space="preserve">    |    Total Time: </w:t>
      </w:r>
      <w:r>
        <w:rPr>
          <w:b/>
        </w:rPr>
        <w:t>16 hours 45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Basics: Ep.5 – Services (Fundamentals)</w:t>
      </w:r>
    </w:p>
    <w:p>
      <w:r>
        <w:br w:type="page"/>
      </w:r>
    </w:p>
    <w:p>
      <w:pPr>
        <w:pStyle w:val="Heading1"/>
      </w:pPr>
      <w:r>
        <w:t>Adil Ali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57</w:t>
      </w:r>
      <w:r>
        <w:t xml:space="preserve">    |    Total Points: </w:t>
      </w:r>
      <w:r>
        <w:rPr>
          <w:b/>
        </w:rPr>
        <w:t>1160</w:t>
      </w:r>
      <w:r>
        <w:t xml:space="preserve">    |    Total Time: </w:t>
      </w:r>
      <w:r>
        <w:rPr>
          <w:b/>
        </w:rPr>
        <w:t>2 hours 55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Guidance on Remote Working (Fundamentals)</w:t>
      </w:r>
    </w:p>
    <w:p>
      <w:pPr>
        <w:pStyle w:val="ListBullet"/>
      </w:pPr>
      <w:r>
        <w:t>History of Information Security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Incident Response in the Workplace (Fundamentals)</w:t>
      </w:r>
    </w:p>
    <w:p>
      <w:pPr>
        <w:pStyle w:val="ListBullet"/>
      </w:pPr>
      <w:r>
        <w:t>Information Security: Starting at the Beginning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Personal Devices in the Workplace (Fundamentals)</w:t>
      </w:r>
    </w:p>
    <w:p>
      <w:pPr>
        <w:pStyle w:val="ListBullet"/>
      </w:pPr>
      <w:r>
        <w:t>Physical Security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Privileged Access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Security On The Go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What Is Information Security? (Fundamentals)</w:t>
      </w:r>
    </w:p>
    <w:p>
      <w:r>
        <w:br w:type="page"/>
      </w:r>
    </w:p>
    <w:p>
      <w:pPr>
        <w:pStyle w:val="Heading1"/>
      </w:pPr>
      <w:r>
        <w:t>Agmada Asa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113</w:t>
      </w:r>
      <w:r>
        <w:t xml:space="preserve">    |    Total Points: </w:t>
      </w:r>
      <w:r>
        <w:rPr>
          <w:b/>
        </w:rPr>
        <w:t>6690</w:t>
      </w:r>
      <w:r>
        <w:t xml:space="preserve">    |    Total Time: </w:t>
      </w:r>
      <w:r>
        <w:rPr>
          <w:b/>
        </w:rPr>
        <w:t>13 hours 54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C++: Hardcoded Secrets (Application Security)</w:t>
      </w:r>
    </w:p>
    <w:p>
      <w:pPr>
        <w:pStyle w:val="ListBullet"/>
      </w:pPr>
      <w:r>
        <w:t>C++: Introduction (Application Security)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Cyber Kill Chain: Ep.10 – Demonstrate Your Knowledge (Offensive Cyber)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Cyber Kill Chain: Ep.3 – Weaponization Phase (Offensive Cyber)</w:t>
      </w:r>
    </w:p>
    <w:p>
      <w:pPr>
        <w:pStyle w:val="ListBullet"/>
      </w:pPr>
      <w:r>
        <w:t>Cyber Kill Chain: Ep.4 – Delivery Phase (Offensive Cyber)</w:t>
      </w:r>
    </w:p>
    <w:p>
      <w:pPr>
        <w:pStyle w:val="ListBullet"/>
      </w:pPr>
      <w:r>
        <w:t>Cyber Kill Chain: Ep.5 – Exploitation Phase (Offensive Cyber)</w:t>
      </w:r>
    </w:p>
    <w:p>
      <w:pPr>
        <w:pStyle w:val="ListBullet"/>
      </w:pPr>
      <w:r>
        <w:t>Cyber Kill Chain: Ep.6 – Installation/Persistence Phase (Offensive Cyber)</w:t>
      </w:r>
    </w:p>
    <w:p>
      <w:pPr>
        <w:pStyle w:val="ListBullet"/>
      </w:pPr>
      <w:r>
        <w:t>Cyber Kill Chain: Ep.7 – What is the Command and Control (C2) Phase? (Offensive Cyber)</w:t>
      </w:r>
    </w:p>
    <w:p>
      <w:pPr>
        <w:pStyle w:val="ListBullet"/>
      </w:pPr>
      <w:r>
        <w:t>Cyber Kill Chain: Ep.8 – Actions on Objectives Phase (Offensive Cyber)</w:t>
      </w:r>
    </w:p>
    <w:p>
      <w:pPr>
        <w:pStyle w:val="ListBullet"/>
      </w:pPr>
      <w:r>
        <w:t>Cyber Kill Chain: Ep.9 – Adversary Simulation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Elliptic Curve Cryptography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Elastic: Ep.1 – What is Elastic? (Defensive Cyber)</w:t>
      </w:r>
    </w:p>
    <w:p>
      <w:pPr>
        <w:pStyle w:val="ListBullet"/>
      </w:pPr>
      <w:r>
        <w:t>Introduction To Elastic: Ep.2 – Querying Data (Defensive Cyber)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Kerberos: Ep.2 – Enumeration (Offensive Cyber)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Microsoft Azure Basics: Navigating the Web Portal (Cloud Security)</w:t>
      </w:r>
    </w:p>
    <w:p>
      <w:pPr>
        <w:pStyle w:val="ListBullet"/>
      </w:pPr>
      <w:r>
        <w:t>Microsoft Azure Basics: Storage Accounts (Cloud Security)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Nessus: Ep.1 – Introduction to Nessus (Offensive Cyber)</w:t>
      </w:r>
    </w:p>
    <w:p>
      <w:pPr>
        <w:pStyle w:val="ListBullet"/>
      </w:pPr>
      <w:r>
        <w:t>Nessus: Ep.2 – Network Scanning (Offensive Cyber)</w:t>
      </w:r>
    </w:p>
    <w:p>
      <w:pPr>
        <w:pStyle w:val="ListBullet"/>
      </w:pPr>
      <w:r>
        <w:t>Nessus: Ep.3 – Authenticated Scanning (Offensive Cyber)</w:t>
      </w:r>
    </w:p>
    <w:p>
      <w:pPr>
        <w:pStyle w:val="ListBullet"/>
      </w:pPr>
      <w:r>
        <w:t>Nessus: Ep.4 – Scan Results (Offensive Cyber)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Nmap: Ep.2 – Using Nmap (Offensive Cyber)</w:t>
      </w:r>
    </w:p>
    <w:p>
      <w:pPr>
        <w:pStyle w:val="ListBullet"/>
      </w:pPr>
      <w:r>
        <w:t>Nmap: Ep.3 – Host Discovery (Offensive Cyber)</w:t>
      </w:r>
    </w:p>
    <w:p>
      <w:pPr>
        <w:pStyle w:val="ListBullet"/>
      </w:pPr>
      <w:r>
        <w:t>Nmap: Ep.4 – Port Scanning (Offensive Cyber)</w:t>
      </w:r>
    </w:p>
    <w:p>
      <w:pPr>
        <w:pStyle w:val="ListBullet"/>
      </w:pPr>
      <w:r>
        <w:t>Nmap: Ep.5 – OS and Version Detection (Offensive Cyber)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PKI (Public Key Infrastructure) Practical (Fundamentals)</w:t>
      </w:r>
    </w:p>
    <w:p>
      <w:pPr>
        <w:pStyle w:val="ListBullet"/>
      </w:pPr>
      <w:r>
        <w:t>Packet Analysis: Packet Capture Basics (Defensive Cyber)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Protocols: ARP (Fundamentals)</w:t>
      </w:r>
    </w:p>
    <w:p>
      <w:pPr>
        <w:pStyle w:val="ListBullet"/>
      </w:pPr>
      <w:r>
        <w:t>Protocols: DHCPv4 (Fundamentals)</w:t>
      </w:r>
    </w:p>
    <w:p>
      <w:pPr>
        <w:pStyle w:val="ListBullet"/>
      </w:pPr>
      <w:r>
        <w:t>Protocols: DHCPv6 (Fundamentals)</w:t>
      </w:r>
    </w:p>
    <w:p>
      <w:pPr>
        <w:pStyle w:val="ListBullet"/>
      </w:pPr>
      <w:r>
        <w:t>Protocols: DNS (Fundamentals)</w:t>
      </w:r>
    </w:p>
    <w:p>
      <w:pPr>
        <w:pStyle w:val="ListBullet"/>
      </w:pPr>
      <w:r>
        <w:t>Protocols: FTP (Fundamentals)</w:t>
      </w:r>
    </w:p>
    <w:p>
      <w:pPr>
        <w:pStyle w:val="ListBullet"/>
      </w:pPr>
      <w:r>
        <w:t>Protocols: HTTP (Fundamentals)</w:t>
      </w:r>
    </w:p>
    <w:p>
      <w:pPr>
        <w:pStyle w:val="ListBullet"/>
      </w:pPr>
      <w:r>
        <w:t>Python: Code Comments (Application Security)</w:t>
      </w:r>
    </w:p>
    <w:p>
      <w:pPr>
        <w:pStyle w:val="ListBullet"/>
      </w:pPr>
      <w:r>
        <w:t>Python: Hardcoded Secrets (Application Security)</w:t>
      </w:r>
    </w:p>
    <w:p>
      <w:pPr>
        <w:pStyle w:val="ListBullet"/>
      </w:pPr>
      <w:r>
        <w:t>SQL Injection: UNION (Offensive Cyber)</w:t>
      </w:r>
    </w:p>
    <w:p>
      <w:pPr>
        <w:pStyle w:val="ListBullet"/>
      </w:pPr>
      <w:r>
        <w:t>Scanning: Network Scanning (Defensive Cyber, Offensive Cyber)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Web Log Analysis: Ep.3 – Access Logs (Defensive Cyber)</w:t>
      </w:r>
    </w:p>
    <w:p>
      <w:pPr>
        <w:pStyle w:val="ListBullet"/>
      </w:pPr>
      <w:r>
        <w:t>Web Log Analysis: Ep.4 — Error Logs (Defensive Cyber)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Wireshark: Display Filters – Introduction to Filters (Defensive Cyber)</w:t>
      </w:r>
    </w:p>
    <w:p>
      <w:pPr>
        <w:pStyle w:val="ListBullet"/>
      </w:pPr>
      <w:r>
        <w:t>Wireshark: Introduction to Wireshark (Defensive Cyber)</w:t>
      </w:r>
    </w:p>
    <w:p>
      <w:r>
        <w:br w:type="page"/>
      </w:r>
    </w:p>
    <w:p>
      <w:pPr>
        <w:pStyle w:val="Heading1"/>
      </w:pPr>
      <w:r>
        <w:t>Ahmed Abdelrahman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65</w:t>
      </w:r>
      <w:r>
        <w:t xml:space="preserve">    |    Total Points: </w:t>
      </w:r>
      <w:r>
        <w:rPr>
          <w:b/>
        </w:rPr>
        <w:t>3120</w:t>
      </w:r>
      <w:r>
        <w:t xml:space="preserve">    |    Total Time: </w:t>
      </w:r>
      <w:r>
        <w:rPr>
          <w:b/>
        </w:rPr>
        <w:t>3 hours 45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Git Security: Git History (Application Security)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Modern Encryption: Demonstrate Your Skills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Threat Research: Dependency Confusion (Application Security, Cyber Threat Intelligence)</w:t>
      </w:r>
    </w:p>
    <w:p>
      <w:pPr>
        <w:pStyle w:val="ListBullet"/>
      </w:pPr>
      <w:r>
        <w:t>Web Log Analysis: Ep.3 – Access Logs (Defensive Cyber)</w:t>
      </w:r>
    </w:p>
    <w:p>
      <w:pPr>
        <w:pStyle w:val="ListBullet"/>
      </w:pPr>
      <w:r>
        <w:t>Web Log Analysis: Ep.4 — Error Logs (Defensive Cyber)</w:t>
      </w:r>
    </w:p>
    <w:p>
      <w:pPr>
        <w:pStyle w:val="ListBullet"/>
      </w:pPr>
      <w:r>
        <w:t>Web Log Analysis: Ep.5 – Searching Web Server Logs using Linux CLI (Defensive Cyber)</w:t>
      </w:r>
    </w:p>
    <w:p>
      <w:pPr>
        <w:pStyle w:val="ListBullet"/>
      </w:pPr>
      <w:r>
        <w:t>Web Log Analysis: Ep.6 — The Tomcat's Out Of The Bag (Defensive Cyber)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r>
        <w:br w:type="page"/>
      </w:r>
    </w:p>
    <w:p>
      <w:pPr>
        <w:pStyle w:val="Heading1"/>
      </w:pPr>
      <w:r>
        <w:t>Aleena Joseph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95</w:t>
      </w:r>
      <w:r>
        <w:t xml:space="preserve">    |    Total Points: </w:t>
      </w:r>
      <w:r>
        <w:rPr>
          <w:b/>
        </w:rPr>
        <w:t>2680</w:t>
      </w:r>
      <w:r>
        <w:t xml:space="preserve">    |    Total Time: </w:t>
      </w:r>
      <w:r>
        <w:rPr>
          <w:b/>
        </w:rPr>
        <w:t>14 hours 31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101: Cookies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Fake News (Fundamentals)</w:t>
      </w:r>
    </w:p>
    <w:p>
      <w:pPr>
        <w:pStyle w:val="ListBullet"/>
      </w:pPr>
      <w:r>
        <w:t>Cyber 101: Geolocation (Fundamentals)</w:t>
      </w:r>
    </w:p>
    <w:p>
      <w:pPr>
        <w:pStyle w:val="ListBullet"/>
      </w:pPr>
      <w:r>
        <w:t>Cyber 101: Information Security (Fundamentals)</w:t>
      </w:r>
    </w:p>
    <w:p>
      <w:pPr>
        <w:pStyle w:val="ListBullet"/>
      </w:pPr>
      <w:r>
        <w:t>Cyber 101: Keylogging (Fundamentals)</w:t>
      </w:r>
    </w:p>
    <w:p>
      <w:pPr>
        <w:pStyle w:val="ListBullet"/>
      </w:pPr>
      <w:r>
        <w:t>Cyber 101: Rogue USB Devices (Fundamentals)</w:t>
      </w:r>
    </w:p>
    <w:p>
      <w:pPr>
        <w:pStyle w:val="ListBullet"/>
      </w:pPr>
      <w:r>
        <w:t>Cyber 101: Security Champions (Fundamentals)</w:t>
      </w:r>
    </w:p>
    <w:p>
      <w:pPr>
        <w:pStyle w:val="ListBullet"/>
      </w:pPr>
      <w:r>
        <w:t>Cyber 101: Virtual Card Numbers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Networking: Ep.6 — Domain Name System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Penetration Test Programs: Ep.2 – Cybersecurity Frameworks (Fundamentals)</w:t>
      </w:r>
    </w:p>
    <w:p>
      <w:pPr>
        <w:pStyle w:val="ListBullet"/>
      </w:pPr>
      <w:r>
        <w:t>Introduction to Penetration Test Programs: Ep.3 – Defining your Testing Program (Fundamentals)</w:t>
      </w:r>
    </w:p>
    <w:p>
      <w:pPr>
        <w:pStyle w:val="ListBullet"/>
      </w:pPr>
      <w:r>
        <w:t>Introduction to Penetration Test Programs: Ep.4 – Choosing a Supplier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Linux CLI: Ep.5 – File Permissions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Physical Security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Physical Security: Ep.2 – Physical Security in Your Workplace (Fundamentals)</w:t>
      </w:r>
    </w:p>
    <w:p>
      <w:pPr>
        <w:pStyle w:val="ListBullet"/>
      </w:pPr>
      <w:r>
        <w:t>Physical Security: Ep.3 – Physical Security When Working Remotely (Fundamentals)</w:t>
      </w:r>
    </w:p>
    <w:p>
      <w:pPr>
        <w:pStyle w:val="ListBullet"/>
      </w:pPr>
      <w:r>
        <w:t>Physical Security: Ep.4 – Demonstrate Your Knowledge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Social Engineering: Ep.3 – How Is It Used? (Fundamentals)</w:t>
      </w:r>
    </w:p>
    <w:p>
      <w:pPr>
        <w:pStyle w:val="ListBullet"/>
      </w:pPr>
      <w:r>
        <w:t>Social Engineering: Ep.4 – Protecting Yourself (Fundamentals)</w:t>
      </w:r>
    </w:p>
    <w:p>
      <w:pPr>
        <w:pStyle w:val="ListBullet"/>
      </w:pPr>
      <w:r>
        <w:t>Social Engineering: Ep.5 – Demonstrate Your Skills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Tactics: Initial Access (Defensive Cyber, Offensive Cyber)</w:t>
      </w:r>
    </w:p>
    <w:p>
      <w:pPr>
        <w:pStyle w:val="ListBullet"/>
      </w:pPr>
      <w:r>
        <w:t>Tactics: Reconnaissance (Defensive Cyber, Offensive Cyber)</w:t>
      </w:r>
    </w:p>
    <w:p>
      <w:pPr>
        <w:pStyle w:val="ListBullet"/>
      </w:pPr>
      <w:r>
        <w:t>Tactics: Resource Development (Defensive Cyber, Offensive Cyber)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What is Digital Forensics? (Defensive Cyber, 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Hardening: Ep.1 – Introduction (Defensive Cyber)</w:t>
      </w:r>
    </w:p>
    <w:p>
      <w:r>
        <w:br w:type="page"/>
      </w:r>
    </w:p>
    <w:p>
      <w:pPr>
        <w:pStyle w:val="Heading1"/>
      </w:pPr>
      <w:r>
        <w:t>Alex Lawrence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64</w:t>
      </w:r>
      <w:r>
        <w:t xml:space="preserve">    |    Total Points: </w:t>
      </w:r>
      <w:r>
        <w:rPr>
          <w:b/>
        </w:rPr>
        <w:t>1750</w:t>
      </w:r>
      <w:r>
        <w:t xml:space="preserve">    |    Total Time: </w:t>
      </w:r>
      <w:r>
        <w:rPr>
          <w:b/>
        </w:rPr>
        <w:t>17 hours 0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AI: Prompt Injection Attacks (Application Security, Defensive Cyber, Fundamentals)</w:t>
      </w:r>
    </w:p>
    <w:p>
      <w:pPr>
        <w:pStyle w:val="ListBullet"/>
      </w:pPr>
      <w:r>
        <w:t>Authentication: Ep.1 – What is Authentication?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Compliance: General Data Protection Regulation (GDPR)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Data Privacy: Ep.1 – Key Concepts (Fundamentals)</w:t>
      </w:r>
    </w:p>
    <w:p>
      <w:pPr>
        <w:pStyle w:val="ListBullet"/>
      </w:pPr>
      <w:r>
        <w:t>Data Privacy: Ep.2 – Data Privacy Regulations (Fundamentals)</w:t>
      </w:r>
    </w:p>
    <w:p>
      <w:pPr>
        <w:pStyle w:val="ListBullet"/>
      </w:pPr>
      <w:r>
        <w:t>Data Privacy: Ep.3 – What About You?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Guidance on Remote Working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Public and Private Key Management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Networking: Ep.6 — Domain Name System (Fundamentals)</w:t>
      </w:r>
    </w:p>
    <w:p>
      <w:pPr>
        <w:pStyle w:val="ListBullet"/>
      </w:pPr>
      <w:r>
        <w:t>Introduction to Networking: Ep.7 — Demonstrate Your Knowledge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Privacy (Fundamentals)</w:t>
      </w:r>
    </w:p>
    <w:p>
      <w:pPr>
        <w:pStyle w:val="ListBullet"/>
      </w:pPr>
      <w:r>
        <w:t>Protocols: HTTP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Transport Protocols (Fundamentals)</w:t>
      </w:r>
    </w:p>
    <w:p>
      <w:r>
        <w:br w:type="page"/>
      </w:r>
    </w:p>
    <w:p>
      <w:pPr>
        <w:pStyle w:val="Heading1"/>
      </w:pPr>
      <w:r>
        <w:t>Alex Read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143</w:t>
      </w:r>
      <w:r>
        <w:t xml:space="preserve">    |    Total Points: </w:t>
      </w:r>
      <w:r>
        <w:rPr>
          <w:b/>
        </w:rPr>
        <w:t>8040</w:t>
      </w:r>
      <w:r>
        <w:t xml:space="preserve">    |    Total Time: </w:t>
      </w:r>
      <w:r>
        <w:rPr>
          <w:b/>
        </w:rPr>
        <w:t>12 hours 48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C++: Introduction (Application Security)</w:t>
      </w:r>
    </w:p>
    <w:p>
      <w:pPr>
        <w:pStyle w:val="ListBullet"/>
      </w:pPr>
      <w:r>
        <w:t>Caesar Ciphers (Fundamentals)</w:t>
      </w:r>
    </w:p>
    <w:p>
      <w:pPr>
        <w:pStyle w:val="ListBullet"/>
      </w:pPr>
      <w:r>
        <w:t>Cyber 101: Cookies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Fake News (Fundamentals)</w:t>
      </w:r>
    </w:p>
    <w:p>
      <w:pPr>
        <w:pStyle w:val="ListBullet"/>
      </w:pPr>
      <w:r>
        <w:t>Cyber 101: Geolocation (Fundamentals)</w:t>
      </w:r>
    </w:p>
    <w:p>
      <w:pPr>
        <w:pStyle w:val="ListBullet"/>
      </w:pPr>
      <w:r>
        <w:t>Cyber 101: Information Security (Fundamentals)</w:t>
      </w:r>
    </w:p>
    <w:p>
      <w:pPr>
        <w:pStyle w:val="ListBullet"/>
      </w:pPr>
      <w:r>
        <w:t>Cyber 101: Keylogging (Fundamentals)</w:t>
      </w:r>
    </w:p>
    <w:p>
      <w:pPr>
        <w:pStyle w:val="ListBullet"/>
      </w:pPr>
      <w:r>
        <w:t>Cyber 101: Rogue USB Devices (Fundamentals)</w:t>
      </w:r>
    </w:p>
    <w:p>
      <w:pPr>
        <w:pStyle w:val="ListBullet"/>
      </w:pPr>
      <w:r>
        <w:t>Cyber 101: Security Champions (Fundamentals)</w:t>
      </w:r>
    </w:p>
    <w:p>
      <w:pPr>
        <w:pStyle w:val="ListBullet"/>
      </w:pPr>
      <w:r>
        <w:t>Cyber 101: Virtual Card Numbers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Data Handling: Ep.2 – Gathering, Storing, and Processing Data (Fundamentals)</w:t>
      </w:r>
    </w:p>
    <w:p>
      <w:pPr>
        <w:pStyle w:val="ListBullet"/>
      </w:pPr>
      <w:r>
        <w:t>Data Handling: Ep.3 –  Data Privacy and Access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Evidence (Defensive Cyber, 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Digital Forensics Process: Reporting (Defensive Cyber, Fundamentals)</w:t>
      </w:r>
    </w:p>
    <w:p>
      <w:pPr>
        <w:pStyle w:val="ListBullet"/>
      </w:pPr>
      <w:r>
        <w:t>Digital Forensics Processes and Techniques (Defensive Cyber, Fundamentals)</w:t>
      </w:r>
    </w:p>
    <w:p>
      <w:pPr>
        <w:pStyle w:val="ListBullet"/>
      </w:pPr>
      <w:r>
        <w:t>Digital Forensics Tools (Defensive Cyber, 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Encoding: What is Encoding? (Fundamentals)</w:t>
      </w:r>
    </w:p>
    <w:p>
      <w:pPr>
        <w:pStyle w:val="ListBullet"/>
      </w:pPr>
      <w:r>
        <w:t>Encryption Tools: CyberChef (Fundamentals)</w:t>
      </w:r>
    </w:p>
    <w:p>
      <w:pPr>
        <w:pStyle w:val="ListBullet"/>
      </w:pPr>
      <w:r>
        <w:t>Ethics &amp; Laws: Bugbusters (Fundamentals)</w:t>
      </w:r>
    </w:p>
    <w:p>
      <w:pPr>
        <w:pStyle w:val="ListBullet"/>
      </w:pPr>
      <w:r>
        <w:t>Ethics &amp; Laws: Burglary and Hacking (Fundamentals)</w:t>
      </w:r>
    </w:p>
    <w:p>
      <w:pPr>
        <w:pStyle w:val="ListBullet"/>
      </w:pPr>
      <w:r>
        <w:t>Ethics &amp; Laws: Ethical and Unethical Hacking (Fundamentals)</w:t>
      </w:r>
    </w:p>
    <w:p>
      <w:pPr>
        <w:pStyle w:val="ListBullet"/>
      </w:pPr>
      <w:r>
        <w:t>Ethics &amp; Laws: Police Raid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Ethics &amp; Laws: US Federal Cyber Law (Fundamentals)</w:t>
      </w:r>
    </w:p>
    <w:p>
      <w:pPr>
        <w:pStyle w:val="ListBullet"/>
      </w:pPr>
      <w:r>
        <w:t>Historic Encryption: Demonstrate Your Skills (Fundamentals)</w:t>
      </w:r>
    </w:p>
    <w:p>
      <w:pPr>
        <w:pStyle w:val="ListBullet"/>
      </w:pPr>
      <w:r>
        <w:t>Human Factors in Cybersecurity: How People Make Security Mistakes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Human Factors in Cybersecurity: Security Awareness and Behavior Change (Fundamentals)</w:t>
      </w:r>
    </w:p>
    <w:p>
      <w:pPr>
        <w:pStyle w:val="ListBullet"/>
      </w:pPr>
      <w:r>
        <w:t>Human Factors in Cybersecurity: Security Culture (Fundamentals)</w:t>
      </w:r>
    </w:p>
    <w:p>
      <w:pPr>
        <w:pStyle w:val="ListBullet"/>
      </w:pPr>
      <w:r>
        <w:t>Human Factors in Cybersecurity: Usable Security (Fundamentals)</w:t>
      </w:r>
    </w:p>
    <w:p>
      <w:pPr>
        <w:pStyle w:val="ListBullet"/>
      </w:pPr>
      <w:r>
        <w:t>Introduction To Elastic: Ep.1 – What is Elastic? (Defensive Cyber)</w:t>
      </w:r>
    </w:p>
    <w:p>
      <w:pPr>
        <w:pStyle w:val="ListBullet"/>
      </w:pPr>
      <w:r>
        <w:t>Introduction To Elastic: Ep.2 – Querying Data (Defensive Cyber)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Digital Forensics: Demonstrate Your Skills (Defensive Cyber,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Networking: Ep.6 — Domain Name System (Fundamentals)</w:t>
      </w:r>
    </w:p>
    <w:p>
      <w:pPr>
        <w:pStyle w:val="ListBullet"/>
      </w:pPr>
      <w:r>
        <w:t>Introduction to Networking: Ep.7 — Demonstrate Your Knowledge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Microsoft Azure Basics: Navigating the Web Portal (Cloud Security)</w:t>
      </w:r>
    </w:p>
    <w:p>
      <w:pPr>
        <w:pStyle w:val="ListBullet"/>
      </w:pPr>
      <w:r>
        <w:t>Microsoft Azure Basics: Storage Accounts (Cloud Security)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Nessus: Ep.1 – Introduction to Nessus (Offensive Cyber)</w:t>
      </w:r>
    </w:p>
    <w:p>
      <w:pPr>
        <w:pStyle w:val="ListBullet"/>
      </w:pPr>
      <w:r>
        <w:t>Nessus: Ep.2 – Network Scanning (Offensive Cyber)</w:t>
      </w:r>
    </w:p>
    <w:p>
      <w:pPr>
        <w:pStyle w:val="ListBullet"/>
      </w:pPr>
      <w:r>
        <w:t>Nessus: Ep.3 – Authenticated Scanning (Offensive Cyber)</w:t>
      </w:r>
    </w:p>
    <w:p>
      <w:pPr>
        <w:pStyle w:val="ListBullet"/>
      </w:pPr>
      <w:r>
        <w:t>Nessus: Ep.4 – Scan Results (Offensive Cyber)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Nmap: Ep.2 – Using Nmap (Offensive Cyber)</w:t>
      </w:r>
    </w:p>
    <w:p>
      <w:pPr>
        <w:pStyle w:val="ListBullet"/>
      </w:pPr>
      <w:r>
        <w:t>Nmap: Ep.3 – Host Discovery (Offensive Cyber)</w:t>
      </w:r>
    </w:p>
    <w:p>
      <w:pPr>
        <w:pStyle w:val="ListBullet"/>
      </w:pPr>
      <w:r>
        <w:t>Nmap: Ep.4 – Port Scanning (Offensive Cyber)</w:t>
      </w:r>
    </w:p>
    <w:p>
      <w:pPr>
        <w:pStyle w:val="ListBullet"/>
      </w:pPr>
      <w:r>
        <w:t>Nmap: Ep.5 – OS and Version Detection (Offensive Cyber)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Packet Analysis: Packet Capture Basics (Defensive Cyber)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Protocols: ARP (Fundamentals)</w:t>
      </w:r>
    </w:p>
    <w:p>
      <w:pPr>
        <w:pStyle w:val="ListBullet"/>
      </w:pPr>
      <w:r>
        <w:t>Protocols: DHCPv4 (Fundamentals)</w:t>
      </w:r>
    </w:p>
    <w:p>
      <w:pPr>
        <w:pStyle w:val="ListBullet"/>
      </w:pPr>
      <w:r>
        <w:t>Protocols: DHCPv6 (Fundamentals)</w:t>
      </w:r>
    </w:p>
    <w:p>
      <w:pPr>
        <w:pStyle w:val="ListBullet"/>
      </w:pPr>
      <w:r>
        <w:t>Protocols: DNS (Fundamentals)</w:t>
      </w:r>
    </w:p>
    <w:p>
      <w:pPr>
        <w:pStyle w:val="ListBullet"/>
      </w:pPr>
      <w:r>
        <w:t>Protocols: FTP (Fundamentals)</w:t>
      </w:r>
    </w:p>
    <w:p>
      <w:pPr>
        <w:pStyle w:val="ListBullet"/>
      </w:pPr>
      <w:r>
        <w:t>Protocols: HTTP (Fundamentals)</w:t>
      </w:r>
    </w:p>
    <w:p>
      <w:pPr>
        <w:pStyle w:val="ListBullet"/>
      </w:pPr>
      <w:r>
        <w:t>Python: Code Comments (Application Security)</w:t>
      </w:r>
    </w:p>
    <w:p>
      <w:pPr>
        <w:pStyle w:val="ListBullet"/>
      </w:pPr>
      <w:r>
        <w:t>Python: Hardcoded Secrets (Application Security)</w:t>
      </w:r>
    </w:p>
    <w:p>
      <w:pPr>
        <w:pStyle w:val="ListBullet"/>
      </w:pPr>
      <w:r>
        <w:t>Scanning: Network Scanning (Defensive Cyber, Offensive Cyber)</w:t>
      </w:r>
    </w:p>
    <w:p>
      <w:pPr>
        <w:pStyle w:val="ListBullet"/>
      </w:pPr>
      <w:r>
        <w:t>Secure Data Handling (Application Security, Defensive Cyber, 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Steganography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Bombe Machine (Fundamentals)</w:t>
      </w:r>
    </w:p>
    <w:p>
      <w:pPr>
        <w:pStyle w:val="ListBullet"/>
      </w:pPr>
      <w:r>
        <w:t>The Enigma Machine (Fundamentals)</w:t>
      </w:r>
    </w:p>
    <w:p>
      <w:pPr>
        <w:pStyle w:val="ListBullet"/>
      </w:pPr>
      <w:r>
        <w:t>The History of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The Typex Machine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Vigenère Ciphers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Web Log Analysis: Ep.3 – Access Logs (Defensive Cyber)</w:t>
      </w:r>
    </w:p>
    <w:p>
      <w:pPr>
        <w:pStyle w:val="ListBullet"/>
      </w:pPr>
      <w:r>
        <w:t>Web Log Analysis: Ep.4 — Error Logs (Defensive Cyber)</w:t>
      </w:r>
    </w:p>
    <w:p>
      <w:pPr>
        <w:pStyle w:val="ListBullet"/>
      </w:pPr>
      <w:r>
        <w:t>What is Digital Forensics? (Defensive Cyber, 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Concepts: Environment Variables (Fundamentals)</w:t>
      </w:r>
    </w:p>
    <w:p>
      <w:pPr>
        <w:pStyle w:val="ListBullet"/>
      </w:pPr>
      <w:r>
        <w:t>Windows Concepts: New Technology File System (NTFS) (Fundamentals)</w:t>
      </w:r>
    </w:p>
    <w:p>
      <w:pPr>
        <w:pStyle w:val="ListBullet"/>
      </w:pPr>
      <w:r>
        <w:t>Windows Concepts: Scheduled Tasks (Fundamentals)</w:t>
      </w:r>
    </w:p>
    <w:p>
      <w:pPr>
        <w:pStyle w:val="ListBullet"/>
      </w:pPr>
      <w:r>
        <w:t>Windows Concepts: Security Policies (Fundamentals)</w:t>
      </w:r>
    </w:p>
    <w:p>
      <w:pPr>
        <w:pStyle w:val="ListBullet"/>
      </w:pPr>
      <w:r>
        <w:t>Windows Concepts: Windows Registry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Wireshark: Display Filters – Introduction to Filters (Defensive Cyber)</w:t>
      </w:r>
    </w:p>
    <w:p>
      <w:pPr>
        <w:pStyle w:val="ListBullet"/>
      </w:pPr>
      <w:r>
        <w:t>Wireshark: Introduction to Wireshark (Defensive Cyber)</w:t>
      </w:r>
    </w:p>
    <w:p>
      <w:r>
        <w:br w:type="page"/>
      </w:r>
    </w:p>
    <w:p>
      <w:pPr>
        <w:pStyle w:val="Heading1"/>
      </w:pPr>
      <w:r>
        <w:t>Alfie Grime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70</w:t>
      </w:r>
      <w:r>
        <w:t xml:space="preserve">    |    Total Points: </w:t>
      </w:r>
      <w:r>
        <w:rPr>
          <w:b/>
        </w:rPr>
        <w:t>1820</w:t>
      </w:r>
      <w:r>
        <w:t xml:space="preserve">    |    Total Time: </w:t>
      </w:r>
      <w:r>
        <w:rPr>
          <w:b/>
        </w:rPr>
        <w:t>5 hours 29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Ep.2 – Case Studies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Browsing Securely: Ep.5 – Demonstrate Your Knowledge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Information Security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Cyber Kill Chain: Ep.10 – Demonstrate Your Knowledge (Offensive Cyber)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Ep.2 – Case Studies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Digital Footprint: Ep.4 – Demonstrate Your Knowledge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Elliptic Curve Cryptography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Networking: Ep.6 — Domain Name System (Fundamentals)</w:t>
      </w:r>
    </w:p>
    <w:p>
      <w:pPr>
        <w:pStyle w:val="ListBullet"/>
      </w:pPr>
      <w:r>
        <w:t>Introduction to Networking: Ep.7 — Demonstrate Your Knowledge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Windows Hardening: Ep.1 – Introduction (Defensive Cyber)</w:t>
      </w:r>
    </w:p>
    <w:p>
      <w:r>
        <w:br w:type="page"/>
      </w:r>
    </w:p>
    <w:p>
      <w:pPr>
        <w:pStyle w:val="Heading1"/>
      </w:pPr>
      <w:r>
        <w:t>Alisha Ghalib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53</w:t>
      </w:r>
      <w:r>
        <w:t xml:space="preserve">    |    Total Points: </w:t>
      </w:r>
      <w:r>
        <w:rPr>
          <w:b/>
        </w:rPr>
        <w:t>1320</w:t>
      </w:r>
      <w:r>
        <w:t xml:space="preserve">    |    Total Time: </w:t>
      </w:r>
      <w:r>
        <w:rPr>
          <w:b/>
        </w:rPr>
        <w:t>3 hours 36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r>
        <w:br w:type="page"/>
      </w:r>
    </w:p>
    <w:p>
      <w:pPr>
        <w:pStyle w:val="Heading1"/>
      </w:pPr>
      <w:r>
        <w:t>Andrew Baines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148</w:t>
      </w:r>
      <w:r>
        <w:t xml:space="preserve">    |    Total Points: </w:t>
      </w:r>
      <w:r>
        <w:rPr>
          <w:b/>
        </w:rPr>
        <w:t>3960</w:t>
      </w:r>
      <w:r>
        <w:t xml:space="preserve">    |    Total Time: </w:t>
      </w:r>
      <w:r>
        <w:rPr>
          <w:b/>
        </w:rPr>
        <w:t>27 hours 35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 for Business: Ep.1 – What is AI? (Fundamentals)</w:t>
      </w:r>
    </w:p>
    <w:p>
      <w:pPr>
        <w:pStyle w:val="ListBullet"/>
      </w:pPr>
      <w:r>
        <w:t>AI for Business: Ep.2 – The Benefits of AI (Fundamentals)</w:t>
      </w:r>
    </w:p>
    <w:p>
      <w:pPr>
        <w:pStyle w:val="ListBullet"/>
      </w:pPr>
      <w:r>
        <w:t>AI for Business: Ep.3 – The Risks of AI (Fundamentals)</w:t>
      </w:r>
    </w:p>
    <w:p>
      <w:pPr>
        <w:pStyle w:val="ListBullet"/>
      </w:pPr>
      <w:r>
        <w:t>AI for Business: Ep.4 – Using AI at Work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Authentication: Ep.1 – What is Authentication? (Fundamentals)</w:t>
      </w:r>
    </w:p>
    <w:p>
      <w:pPr>
        <w:pStyle w:val="ListBullet"/>
      </w:pPr>
      <w:r>
        <w:t>Authentication: Ep.2 – Why Are Passwords Important? (Fundamentals)</w:t>
      </w:r>
    </w:p>
    <w:p>
      <w:pPr>
        <w:pStyle w:val="ListBullet"/>
      </w:pPr>
      <w:r>
        <w:t>Authentication: Ep.3 – Creating Secure Passwords (Fundamentals)</w:t>
      </w:r>
    </w:p>
    <w:p>
      <w:pPr>
        <w:pStyle w:val="ListBullet"/>
      </w:pPr>
      <w:r>
        <w:t>Authentication: Ep.4 – Adding an Extra Layer of Security (Fundamentals)</w:t>
      </w:r>
    </w:p>
    <w:p>
      <w:pPr>
        <w:pStyle w:val="ListBullet"/>
      </w:pPr>
      <w:r>
        <w:t>Authentication: Ep.5 – Demonstrate Your Knowledge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Ep.2 – Case Studies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Browsing Securely: Ep.5 – Demonstrate Your Knowledge (Fundamentals)</w:t>
      </w:r>
    </w:p>
    <w:p>
      <w:pPr>
        <w:pStyle w:val="ListBullet"/>
      </w:pPr>
      <w:r>
        <w:t>C++: Hardcoded Secrets (Application Security)</w:t>
      </w:r>
    </w:p>
    <w:p>
      <w:pPr>
        <w:pStyle w:val="ListBullet"/>
      </w:pPr>
      <w:r>
        <w:t>C++: Introduction (Application Security)</w:t>
      </w:r>
    </w:p>
    <w:p>
      <w:pPr>
        <w:pStyle w:val="ListBullet"/>
      </w:pPr>
      <w:r>
        <w:t>Cyber 101: Cookies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Fake News (Fundamentals)</w:t>
      </w:r>
    </w:p>
    <w:p>
      <w:pPr>
        <w:pStyle w:val="ListBullet"/>
      </w:pPr>
      <w:r>
        <w:t>Cyber 101: Geolocation (Fundamentals)</w:t>
      </w:r>
    </w:p>
    <w:p>
      <w:pPr>
        <w:pStyle w:val="ListBullet"/>
      </w:pPr>
      <w:r>
        <w:t>Cyber 101: Information Security (Fundamentals)</w:t>
      </w:r>
    </w:p>
    <w:p>
      <w:pPr>
        <w:pStyle w:val="ListBullet"/>
      </w:pPr>
      <w:r>
        <w:t>Cyber 101: Keylogging (Fundamentals)</w:t>
      </w:r>
    </w:p>
    <w:p>
      <w:pPr>
        <w:pStyle w:val="ListBullet"/>
      </w:pPr>
      <w:r>
        <w:t>Cyber 101: Rogue USB Devices (Fundamentals)</w:t>
      </w:r>
    </w:p>
    <w:p>
      <w:pPr>
        <w:pStyle w:val="ListBullet"/>
      </w:pPr>
      <w:r>
        <w:t>Cyber 101: Security Champions (Fundamentals)</w:t>
      </w:r>
    </w:p>
    <w:p>
      <w:pPr>
        <w:pStyle w:val="ListBullet"/>
      </w:pPr>
      <w:r>
        <w:t>Cyber 101: Virtual Card Numbers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Data Handling: Ep.2 – Gathering, Storing, and Processing Data (Fundamentals)</w:t>
      </w:r>
    </w:p>
    <w:p>
      <w:pPr>
        <w:pStyle w:val="ListBullet"/>
      </w:pPr>
      <w:r>
        <w:t>Data Handling: Ep.3 –  Data Privacy and Access (Fundamentals)</w:t>
      </w:r>
    </w:p>
    <w:p>
      <w:pPr>
        <w:pStyle w:val="ListBullet"/>
      </w:pPr>
      <w:r>
        <w:t>Data Handling: Ep.4 – Demonstrate Your Knowledge (Fundamentals)</w:t>
      </w:r>
    </w:p>
    <w:p>
      <w:pPr>
        <w:pStyle w:val="ListBullet"/>
      </w:pPr>
      <w:r>
        <w:t>Data Privacy: Ep.1 – Key Concepts (Fundamentals)</w:t>
      </w:r>
    </w:p>
    <w:p>
      <w:pPr>
        <w:pStyle w:val="ListBullet"/>
      </w:pPr>
      <w:r>
        <w:t>Data Privacy: Ep.2 – Data Privacy Regulations (Fundamentals)</w:t>
      </w:r>
    </w:p>
    <w:p>
      <w:pPr>
        <w:pStyle w:val="ListBullet"/>
      </w:pPr>
      <w:r>
        <w:t>Data Privacy: Ep.3 – What About You?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Device Security: Ep.2 – Increasing Your Protection (Fundamentals)</w:t>
      </w:r>
    </w:p>
    <w:p>
      <w:pPr>
        <w:pStyle w:val="ListBullet"/>
      </w:pPr>
      <w:r>
        <w:t>Device Security: Ep.3 – Case Studies (Fundamentals)</w:t>
      </w:r>
    </w:p>
    <w:p>
      <w:pPr>
        <w:pStyle w:val="ListBullet"/>
      </w:pPr>
      <w:r>
        <w:t>Device Security: Ep.4 – Demonstrate Your Knowledge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Ep.2 – Case Studies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Digital Footprint: Ep.4 – Demonstrate Your Knowledge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Guidance on Remote Working (Fundamentals)</w:t>
      </w:r>
    </w:p>
    <w:p>
      <w:pPr>
        <w:pStyle w:val="ListBullet"/>
      </w:pPr>
      <w:r>
        <w:t>History of Information Security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ISO 27001: Ep.1 – What Is ISO 27001? (Fundamentals)</w:t>
      </w:r>
    </w:p>
    <w:p>
      <w:pPr>
        <w:pStyle w:val="ListBullet"/>
      </w:pPr>
      <w:r>
        <w:t>ISO 27001: Ep.2 – The Domains of ISO 27001 (Fundamentals)</w:t>
      </w:r>
    </w:p>
    <w:p>
      <w:pPr>
        <w:pStyle w:val="ListBullet"/>
      </w:pPr>
      <w:r>
        <w:t>ISO 27001: Ep.3 – What About You? (Fundamentals)</w:t>
      </w:r>
    </w:p>
    <w:p>
      <w:pPr>
        <w:pStyle w:val="ListBullet"/>
      </w:pPr>
      <w:r>
        <w:t>Incident Response in the Workplace (Fundamentals)</w:t>
      </w:r>
    </w:p>
    <w:p>
      <w:pPr>
        <w:pStyle w:val="ListBullet"/>
      </w:pPr>
      <w:r>
        <w:t>Information Security and Cybersecurity Terminology (Fundamentals)</w:t>
      </w:r>
    </w:p>
    <w:p>
      <w:pPr>
        <w:pStyle w:val="ListBullet"/>
      </w:pPr>
      <w:r>
        <w:t>Information Security: Starting at the Beginning (Fundamentals)</w:t>
      </w:r>
    </w:p>
    <w:p>
      <w:pPr>
        <w:pStyle w:val="ListBullet"/>
      </w:pPr>
      <w:r>
        <w:t>Introduction To Elastic: Ep.1 – What is Elastic? (Defensive Cyber)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Message Integrity (Application Security, Fundamentals)</w:t>
      </w:r>
    </w:p>
    <w:p>
      <w:pPr>
        <w:pStyle w:val="ListBullet"/>
      </w:pPr>
      <w:r>
        <w:t>Introduction to Cryptography: One-Time Pad (Application Security, Fundamentals)</w:t>
      </w:r>
    </w:p>
    <w:p>
      <w:pPr>
        <w:pStyle w:val="ListBullet"/>
      </w:pPr>
      <w:r>
        <w:t>Introduction to Cryptography: Public Key Infrastructure (Application Security, Fundamentals)</w:t>
      </w:r>
    </w:p>
    <w:p>
      <w:pPr>
        <w:pStyle w:val="ListBullet"/>
      </w:pPr>
      <w:r>
        <w:t>Introduction to Cryptography: Public and Private Key Management (Application Security, Fundamentals)</w:t>
      </w:r>
    </w:p>
    <w:p>
      <w:pPr>
        <w:pStyle w:val="ListBullet"/>
      </w:pPr>
      <w:r>
        <w:t>Introduction to Cryptography: Stream Ciphers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Networking: Ep.6 — Domain Name System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Nessus: Ep.1 – Introduction to Nessus (Offensive Cyber)</w:t>
      </w:r>
    </w:p>
    <w:p>
      <w:pPr>
        <w:pStyle w:val="ListBullet"/>
      </w:pPr>
      <w:r>
        <w:t>Nessus: Ep.2 – Network Scanning (Offensive Cyber)</w:t>
      </w:r>
    </w:p>
    <w:p>
      <w:pPr>
        <w:pStyle w:val="ListBullet"/>
      </w:pPr>
      <w:r>
        <w:t>Nessus: Ep.3 – Authenticated Scanning (Offensive Cyber)</w:t>
      </w:r>
    </w:p>
    <w:p>
      <w:pPr>
        <w:pStyle w:val="ListBullet"/>
      </w:pPr>
      <w:r>
        <w:t>Nessus: Ep.4 – Scan Results (Offensive Cyber)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Open Source Intelligence (OSINT): Deleted Tweet (Offensive Cyber)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Open Source Intelligence (OSINT): Social Media and Privacy (Offensive Cyber)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Personal Devices in the Workplace (Fundamentals)</w:t>
      </w:r>
    </w:p>
    <w:p>
      <w:pPr>
        <w:pStyle w:val="ListBullet"/>
      </w:pPr>
      <w:r>
        <w:t>Physical Security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Physical Security: Ep.2 – Physical Security in Your Workplace (Fundamentals)</w:t>
      </w:r>
    </w:p>
    <w:p>
      <w:pPr>
        <w:pStyle w:val="ListBullet"/>
      </w:pPr>
      <w:r>
        <w:t>Physical Security: Ep.3 – Physical Security When Working Remotely (Fundamentals)</w:t>
      </w:r>
    </w:p>
    <w:p>
      <w:pPr>
        <w:pStyle w:val="ListBullet"/>
      </w:pPr>
      <w:r>
        <w:t>Physical Security: Ep.4 – Demonstrate Your Knowledge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Privacy (Fundamentals)</w:t>
      </w:r>
    </w:p>
    <w:p>
      <w:pPr>
        <w:pStyle w:val="ListBullet"/>
      </w:pPr>
      <w:r>
        <w:t>Privileged Access (Fundamentals)</w:t>
      </w:r>
    </w:p>
    <w:p>
      <w:pPr>
        <w:pStyle w:val="ListBullet"/>
      </w:pPr>
      <w:r>
        <w:t>Python: Code Comments (Application Security)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Security On The Go (Fundamentals)</w:t>
      </w:r>
    </w:p>
    <w:p>
      <w:pPr>
        <w:pStyle w:val="ListBullet"/>
      </w:pPr>
      <w:r>
        <w:t>Security Reporting and Responsiveness: Ep.1 – Reporting Incidents and Concerns (Fundamentals)</w:t>
      </w:r>
    </w:p>
    <w:p>
      <w:pPr>
        <w:pStyle w:val="ListBullet"/>
      </w:pPr>
      <w:r>
        <w:t>Security Reporting and Responsiveness: Ep.2 – Case Studies (Fundamentals)</w:t>
      </w:r>
    </w:p>
    <w:p>
      <w:pPr>
        <w:pStyle w:val="ListBullet"/>
      </w:pPr>
      <w:r>
        <w:t>Security Reporting and Responsiveness: Ep.3 – Responding Appropriately (Fundamentals)</w:t>
      </w:r>
    </w:p>
    <w:p>
      <w:pPr>
        <w:pStyle w:val="ListBullet"/>
      </w:pPr>
      <w:r>
        <w:t>Security Reporting and Responsiveness: Ep.4 – Demonstrate Your Knowledge (Fundamentals)</w:t>
      </w:r>
    </w:p>
    <w:p>
      <w:pPr>
        <w:pStyle w:val="ListBullet"/>
      </w:pPr>
      <w:r>
        <w:t>Shoulder Surfing (Fundamentals)</w:t>
      </w:r>
    </w:p>
    <w:p>
      <w:pPr>
        <w:pStyle w:val="ListBullet"/>
      </w:pPr>
      <w:r>
        <w:t>Social Engineering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Social Engineering: Ep.3 – How Is It Used? (Fundamentals)</w:t>
      </w:r>
    </w:p>
    <w:p>
      <w:pPr>
        <w:pStyle w:val="ListBullet"/>
      </w:pPr>
      <w:r>
        <w:t>Social Engineering: Ep.4 – Protecting Yourself (Fundamentals)</w:t>
      </w:r>
    </w:p>
    <w:p>
      <w:pPr>
        <w:pStyle w:val="ListBullet"/>
      </w:pPr>
      <w:r>
        <w:t>Social Engineering: Ep.5 – Demonstrate Your Skills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Importance of Information Security and Cybersecurity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What Is Information Security?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Wireshark: Introduction to Wireshark (Defensive Cyber)</w:t>
      </w:r>
    </w:p>
    <w:p>
      <w:r>
        <w:br w:type="page"/>
      </w:r>
    </w:p>
    <w:p>
      <w:pPr>
        <w:pStyle w:val="Heading1"/>
      </w:pPr>
      <w:r>
        <w:t>Andrew S</w:t>
      </w:r>
    </w:p>
    <w:p>
      <w:r>
        <w:t>STEM Bursary Management Direct Members</w:t>
      </w:r>
    </w:p>
    <w:p>
      <w:r>
        <w:t>Total Labs Completed:</w:t>
      </w:r>
      <w:r>
        <w:rPr>
          <w:b/>
        </w:rPr>
        <w:t xml:space="preserve"> 70</w:t>
      </w:r>
      <w:r>
        <w:t xml:space="preserve">    |    Total Points: </w:t>
      </w:r>
      <w:r>
        <w:rPr>
          <w:b/>
        </w:rPr>
        <w:t>2750</w:t>
      </w:r>
      <w:r>
        <w:t xml:space="preserve">    |    Total Time: </w:t>
      </w:r>
      <w:r>
        <w:rPr>
          <w:b/>
        </w:rPr>
        <w:t>7 hours 40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 Challenges: Beat the Bot (Challenges &amp; Scenarios)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Elastic: Ep.1 – What is Elastic? (Defensive Cyber)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Nmap: Ep.2 – Using Nmap (Offensive Cyber)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Python: Code Comments (Application Security)</w:t>
      </w:r>
    </w:p>
    <w:p>
      <w:pPr>
        <w:pStyle w:val="ListBullet"/>
      </w:pPr>
      <w:r>
        <w:t>Python: Hardcoded Secrets (Application Security)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Hardening: Ep.1 – Introduction (Defensive Cyber)</w:t>
      </w:r>
    </w:p>
    <w:p>
      <w:r>
        <w:br w:type="page"/>
      </w:r>
    </w:p>
    <w:p>
      <w:pPr>
        <w:pStyle w:val="Heading1"/>
      </w:pPr>
      <w:r>
        <w:t>Andy Alston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16</w:t>
      </w:r>
      <w:r>
        <w:t xml:space="preserve">    |    Total Points: </w:t>
      </w:r>
      <w:r>
        <w:rPr>
          <w:b/>
        </w:rPr>
        <w:t>160</w:t>
      </w:r>
      <w:r>
        <w:t xml:space="preserve">    |    Total Time: </w:t>
      </w:r>
      <w:r>
        <w:rPr>
          <w:b/>
        </w:rPr>
        <w:t>26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r>
        <w:br w:type="page"/>
      </w:r>
    </w:p>
    <w:p>
      <w:pPr>
        <w:pStyle w:val="Heading1"/>
      </w:pPr>
      <w:r>
        <w:t>Asad Ali Butt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179</w:t>
      </w:r>
      <w:r>
        <w:t xml:space="preserve">    |    Total Points: </w:t>
      </w:r>
      <w:r>
        <w:rPr>
          <w:b/>
        </w:rPr>
        <w:t>15020</w:t>
      </w:r>
      <w:r>
        <w:t xml:space="preserve">    |    Total Time: </w:t>
      </w:r>
      <w:r>
        <w:rPr>
          <w:b/>
        </w:rPr>
        <w:t>44 hours 11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32-Bit Linux Assembly: Ep.1 – Structure and Registers (Defensive Cyber, Offensive Cyber)</w:t>
      </w:r>
    </w:p>
    <w:p>
      <w:pPr>
        <w:pStyle w:val="ListBullet"/>
      </w:pPr>
      <w:r>
        <w:t>32-Bit Windows Assembly: Ep.1 – Windows API and the Stack (Defensive Cyber, Offensive Cyber)</w:t>
      </w:r>
    </w:p>
    <w:p>
      <w:pPr>
        <w:pStyle w:val="ListBullet"/>
      </w:pPr>
      <w:r>
        <w:t>64-Bit Windows Assembly: Ep.1 – Windows APIs and Registers (Defensive Cyber, Offensive Cyber)</w:t>
      </w:r>
    </w:p>
    <w:p>
      <w:pPr>
        <w:pStyle w:val="ListBullet"/>
      </w:pPr>
      <w:r>
        <w:t>A Christmas Catastrophe: Present Pandemonium (Challenges &amp; Scenarios)</w:t>
      </w:r>
    </w:p>
    <w:p>
      <w:pPr>
        <w:pStyle w:val="ListBullet"/>
      </w:pPr>
      <w:r>
        <w:t>A Christmas Catastrophe: Santa's Sleighdar (Challenges &amp; Scenarios)</w:t>
      </w:r>
    </w:p>
    <w:p>
      <w:pPr>
        <w:pStyle w:val="ListBullet"/>
      </w:pPr>
      <w:r>
        <w:t>A Christmas Catastrophe: The Grotto (Challenges &amp; Scenarios)</w:t>
      </w:r>
    </w:p>
    <w:p>
      <w:pPr>
        <w:pStyle w:val="ListBullet"/>
      </w:pPr>
      <w:r>
        <w:t>AI Challenges: Beat the Bot (Challenges &amp; Scenarios)</w:t>
      </w:r>
    </w:p>
    <w:p>
      <w:pPr>
        <w:pStyle w:val="ListBullet"/>
      </w:pPr>
      <w:r>
        <w:t>AI for Business: Ep.1 – What is AI? (Fundamentals)</w:t>
      </w:r>
    </w:p>
    <w:p>
      <w:pPr>
        <w:pStyle w:val="ListBullet"/>
      </w:pPr>
      <w:r>
        <w:t>AI for Business: Ep.2 – The Benefits of AI (Fundamentals)</w:t>
      </w:r>
    </w:p>
    <w:p>
      <w:pPr>
        <w:pStyle w:val="ListBullet"/>
      </w:pPr>
      <w:r>
        <w:t>AI for Business: Ep.3 – The Risks of AI (Fundamentals)</w:t>
      </w:r>
    </w:p>
    <w:p>
      <w:pPr>
        <w:pStyle w:val="ListBullet"/>
      </w:pPr>
      <w:r>
        <w:t>AI for Business: Ep.4 – Using AI at Work (Fundamentals)</w:t>
      </w:r>
    </w:p>
    <w:p>
      <w:pPr>
        <w:pStyle w:val="ListBullet"/>
      </w:pPr>
      <w:r>
        <w:t>AI: Artificial Intelligence for Incident Responders (Application Security, Defensive Cyber, 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Demonstrate Your Skills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Function Calling (Challenges &amp; Scenarios)</w:t>
      </w:r>
    </w:p>
    <w:p>
      <w:pPr>
        <w:pStyle w:val="ListBullet"/>
      </w:pPr>
      <w:r>
        <w:t>AI: Generative AI Models (Application Security, Defensive Cyber, Fundamentals)</w:t>
      </w:r>
    </w:p>
    <w:p>
      <w:pPr>
        <w:pStyle w:val="ListBullet"/>
      </w:pPr>
      <w:r>
        <w:t>AI: Image Classification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AI: Prompt Injection Attacks (Application Security, Defensive Cyber, Fundamentals)</w:t>
      </w:r>
    </w:p>
    <w:p>
      <w:pPr>
        <w:pStyle w:val="ListBullet"/>
      </w:pPr>
      <w:r>
        <w:t>AI: TensorFlow for Machine Learning (Application Security, Defensive Cyber, Fundamentals)</w:t>
      </w:r>
    </w:p>
    <w:p>
      <w:pPr>
        <w:pStyle w:val="ListBullet"/>
      </w:pPr>
      <w:r>
        <w:t>Authentication: Ep.1 – What is Authentication?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Burp Suite Basics: HTTPS (Application Security, Offensive Cyber)</w:t>
      </w:r>
    </w:p>
    <w:p>
      <w:pPr>
        <w:pStyle w:val="ListBullet"/>
      </w:pPr>
      <w:r>
        <w:t>Burp Suite Basics: Introduction (Application Security, Offensive Cyber)</w:t>
      </w:r>
    </w:p>
    <w:p>
      <w:pPr>
        <w:pStyle w:val="ListBullet"/>
      </w:pPr>
      <w:r>
        <w:t>C++: Hardcoded Secrets (Application Security)</w:t>
      </w:r>
    </w:p>
    <w:p>
      <w:pPr>
        <w:pStyle w:val="ListBullet"/>
      </w:pPr>
      <w:r>
        <w:t>C++: Introduction (Application Security)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Cyber Kill Chain: Ep.3 – Weaponization Phase (Offensive Cyber)</w:t>
      </w:r>
    </w:p>
    <w:p>
      <w:pPr>
        <w:pStyle w:val="ListBullet"/>
      </w:pPr>
      <w:r>
        <w:t>DDOS Analysis: Demonstrate Your Skills (Defensive Cyber)</w:t>
      </w:r>
    </w:p>
    <w:p>
      <w:pPr>
        <w:pStyle w:val="ListBullet"/>
      </w:pPr>
      <w:r>
        <w:t>DDOS Analysis: Ping of Death (Defensive Cyber)</w:t>
      </w:r>
    </w:p>
    <w:p>
      <w:pPr>
        <w:pStyle w:val="ListBullet"/>
      </w:pPr>
      <w:r>
        <w:t>DDOS Analysis: SYN Flood (Defensive Cyber)</w:t>
      </w:r>
    </w:p>
    <w:p>
      <w:pPr>
        <w:pStyle w:val="ListBullet"/>
      </w:pPr>
      <w:r>
        <w:t>DDOS Analysis: UDP Flood (Defensive Cyber)</w:t>
      </w:r>
    </w:p>
    <w:p>
      <w:pPr>
        <w:pStyle w:val="ListBullet"/>
      </w:pPr>
      <w:r>
        <w:t>DDOS Analysis: What are DDoS Attacks? (Defensive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Data Privacy: Ep.1 – Key Concepts (Fundamentals)</w:t>
      </w:r>
    </w:p>
    <w:p>
      <w:pPr>
        <w:pStyle w:val="ListBullet"/>
      </w:pPr>
      <w:r>
        <w:t>Data Privacy: Ep.2 – Data Privacy Regulations (Fundamentals)</w:t>
      </w:r>
    </w:p>
    <w:p>
      <w:pPr>
        <w:pStyle w:val="ListBullet"/>
      </w:pPr>
      <w:r>
        <w:t>Data Privacy: Ep.3 – What About You?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Ep.2 – Case Studies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Digital Footprint: Ep.4 – Demonstrate Your Knowledge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Elastic Playground: Accounting and Audit (Defensive Cyber)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Immersive Bank: Ep.1 – Open Source and Credentials (Challenges &amp; Scenarios)</w:t>
      </w:r>
    </w:p>
    <w:p>
      <w:pPr>
        <w:pStyle w:val="ListBullet"/>
      </w:pPr>
      <w:r>
        <w:t>Immersive Care: Ep.1 – Introduction (Challenges &amp; Scenarios)</w:t>
      </w:r>
    </w:p>
    <w:p>
      <w:pPr>
        <w:pStyle w:val="ListBullet"/>
      </w:pPr>
      <w:r>
        <w:t>Internet Protocol V4 (Fundamentals)</w:t>
      </w:r>
    </w:p>
    <w:p>
      <w:pPr>
        <w:pStyle w:val="ListBullet"/>
      </w:pPr>
      <w:r>
        <w:t>Introduction To Elastic: Ep.1 – What is Elastic? (Defensive Cyber)</w:t>
      </w:r>
    </w:p>
    <w:p>
      <w:pPr>
        <w:pStyle w:val="ListBullet"/>
      </w:pPr>
      <w:r>
        <w:t>Introduction To Elastic: Ep.2 – Querying Data (Defensive Cyber)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Metasploit: Ep.1 – What is Metasploit? (Offensive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Reverse Engineering: 32-Bit Linux – Part 1 (Defensive Cyber, Offensive Cyber)</w:t>
      </w:r>
    </w:p>
    <w:p>
      <w:pPr>
        <w:pStyle w:val="ListBullet"/>
      </w:pPr>
      <w:r>
        <w:t>Introduction to Reverse Engineering: 32-Bit Windows – Part 1 (Defensive Cyber, Offensive Cyber)</w:t>
      </w:r>
    </w:p>
    <w:p>
      <w:pPr>
        <w:pStyle w:val="ListBullet"/>
      </w:pPr>
      <w:r>
        <w:t>Introduction to Reverse Engineering: 64-Bit Windows – Part 1 (Defensive Cyber, Offensive Cyber)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Java: Command Injection III (Application Security)</w:t>
      </w:r>
    </w:p>
    <w:p>
      <w:pPr>
        <w:pStyle w:val="ListBullet"/>
      </w:pPr>
      <w:r>
        <w:t>Kate's Story: Ep.2 – Exploitation (Challenges &amp; Scenarios)</w:t>
      </w:r>
    </w:p>
    <w:p>
      <w:pPr>
        <w:pStyle w:val="ListBullet"/>
      </w:pPr>
      <w:r>
        <w:t>Kerberos: Ep.2 – Enumeration (Offensive Cyber)</w:t>
      </w:r>
    </w:p>
    <w:p>
      <w:pPr>
        <w:pStyle w:val="ListBullet"/>
      </w:pPr>
      <w:r>
        <w:t>Kusto Query Language: Ep.1 – Introduction to KQL (Cloud Security)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Log Finder (Defensive Cyber)</w:t>
      </w:r>
    </w:p>
    <w:p>
      <w:pPr>
        <w:pStyle w:val="ListBullet"/>
      </w:pPr>
      <w:r>
        <w:t>Microsoft Azure Basics: Navigating the Web Portal (Cloud Security)</w:t>
      </w:r>
    </w:p>
    <w:p>
      <w:pPr>
        <w:pStyle w:val="ListBullet"/>
      </w:pPr>
      <w:r>
        <w:t>Microsoft Azure Basics: Storage Accounts (Cloud Security)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Nessus: Ep.1 – Introduction to Nessus (Offensive Cyber)</w:t>
      </w:r>
    </w:p>
    <w:p>
      <w:pPr>
        <w:pStyle w:val="ListBullet"/>
      </w:pPr>
      <w:r>
        <w:t>Nessus: Ep.2 – Network Scanning (Offensive Cyber)</w:t>
      </w:r>
    </w:p>
    <w:p>
      <w:pPr>
        <w:pStyle w:val="ListBullet"/>
      </w:pPr>
      <w:r>
        <w:t>Nessus: Ep.3 – Authenticated Scanning (Offensive Cyber)</w:t>
      </w:r>
    </w:p>
    <w:p>
      <w:pPr>
        <w:pStyle w:val="ListBullet"/>
      </w:pPr>
      <w:r>
        <w:t>Nessus: Ep.4 – Scan Results (Offensive Cyber)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Nmap: Ep.2 – Using Nmap (Offensive Cyber)</w:t>
      </w:r>
    </w:p>
    <w:p>
      <w:pPr>
        <w:pStyle w:val="ListBullet"/>
      </w:pPr>
      <w:r>
        <w:t>Nmap: Ep.3 – Host Discovery (Offensive Cyber)</w:t>
      </w:r>
    </w:p>
    <w:p>
      <w:pPr>
        <w:pStyle w:val="ListBullet"/>
      </w:pPr>
      <w:r>
        <w:t>Nmap: Ep.4 – Port Scanning (Offensive Cyber)</w:t>
      </w:r>
    </w:p>
    <w:p>
      <w:pPr>
        <w:pStyle w:val="ListBullet"/>
      </w:pPr>
      <w:r>
        <w:t>Nmap: Ep.5 – OS and Version Detection (Offensive Cyber)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PKI (Public Key Infrastructure) Practical (Fundamentals)</w:t>
      </w:r>
    </w:p>
    <w:p>
      <w:pPr>
        <w:pStyle w:val="ListBullet"/>
      </w:pPr>
      <w:r>
        <w:t>Packet Analysis: Packet Capture Basics (Defensive Cyber)</w:t>
      </w:r>
    </w:p>
    <w:p>
      <w:pPr>
        <w:pStyle w:val="ListBullet"/>
      </w:pPr>
      <w:r>
        <w:t>Packet Analysis: TLS Handshake (Defensive Cyber)</w:t>
      </w:r>
    </w:p>
    <w:p>
      <w:pPr>
        <w:pStyle w:val="ListBullet"/>
      </w:pPr>
      <w:r>
        <w:t>Parellus Power: Ep.1 – Gathering Information (Challenges &amp; Scenarios)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Physical Security: Ep.2 – Physical Security in Your Workplace (Fundamentals)</w:t>
      </w:r>
    </w:p>
    <w:p>
      <w:pPr>
        <w:pStyle w:val="ListBullet"/>
      </w:pPr>
      <w:r>
        <w:t>Physical Security: Ep.3 – Physical Security When Working Remotely (Fundamentals)</w:t>
      </w:r>
    </w:p>
    <w:p>
      <w:pPr>
        <w:pStyle w:val="ListBullet"/>
      </w:pPr>
      <w:r>
        <w:t>Physical Security: Ep.4 – Demonstrate Your Knowledge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PowerShell Deobfuscation: Ep.1 — Introduction (Defensive Cyber)</w:t>
      </w:r>
    </w:p>
    <w:p>
      <w:pPr>
        <w:pStyle w:val="ListBullet"/>
      </w:pPr>
      <w:r>
        <w:t>Protocols: ARP (Fundamentals)</w:t>
      </w:r>
    </w:p>
    <w:p>
      <w:pPr>
        <w:pStyle w:val="ListBullet"/>
      </w:pPr>
      <w:r>
        <w:t>Protocols: DHCPv4 (Fundamentals)</w:t>
      </w:r>
    </w:p>
    <w:p>
      <w:pPr>
        <w:pStyle w:val="ListBullet"/>
      </w:pPr>
      <w:r>
        <w:t>Protocols: DHCPv6 (Fundamentals)</w:t>
      </w:r>
    </w:p>
    <w:p>
      <w:pPr>
        <w:pStyle w:val="ListBullet"/>
      </w:pPr>
      <w:r>
        <w:t>Protocols: DNS (Fundamentals)</w:t>
      </w:r>
    </w:p>
    <w:p>
      <w:pPr>
        <w:pStyle w:val="ListBullet"/>
      </w:pPr>
      <w:r>
        <w:t>Protocols: FTP (Fundamentals)</w:t>
      </w:r>
    </w:p>
    <w:p>
      <w:pPr>
        <w:pStyle w:val="ListBullet"/>
      </w:pPr>
      <w:r>
        <w:t>Protocols: HTTP (Fundamentals)</w:t>
      </w:r>
    </w:p>
    <w:p>
      <w:pPr>
        <w:pStyle w:val="ListBullet"/>
      </w:pPr>
      <w:r>
        <w:t>Protocols: HTTP – Status Codes (Fundamentals)</w:t>
      </w:r>
    </w:p>
    <w:p>
      <w:pPr>
        <w:pStyle w:val="ListBullet"/>
      </w:pPr>
      <w:r>
        <w:t>Protocols: LDAP (Fundamentals)</w:t>
      </w:r>
    </w:p>
    <w:p>
      <w:pPr>
        <w:pStyle w:val="ListBullet"/>
      </w:pPr>
      <w:r>
        <w:t>Protocols: SMTP (Fundamentals)</w:t>
      </w:r>
    </w:p>
    <w:p>
      <w:pPr>
        <w:pStyle w:val="ListBullet"/>
      </w:pPr>
      <w:r>
        <w:t>Python: Code Comments (Application Security)</w:t>
      </w:r>
    </w:p>
    <w:p>
      <w:pPr>
        <w:pStyle w:val="ListBullet"/>
      </w:pPr>
      <w:r>
        <w:t>Python: Debug Console (Application Security)</w:t>
      </w:r>
    </w:p>
    <w:p>
      <w:pPr>
        <w:pStyle w:val="ListBullet"/>
      </w:pPr>
      <w:r>
        <w:t>Python: Default Error Pages (Application Security)</w:t>
      </w:r>
    </w:p>
    <w:p>
      <w:pPr>
        <w:pStyle w:val="ListBullet"/>
      </w:pPr>
      <w:r>
        <w:t>Python: Forced Browsing (Application Security)</w:t>
      </w:r>
    </w:p>
    <w:p>
      <w:pPr>
        <w:pStyle w:val="ListBullet"/>
      </w:pPr>
      <w:r>
        <w:t>Python: Hardcoded Secrets (Application Security)</w:t>
      </w:r>
    </w:p>
    <w:p>
      <w:pPr>
        <w:pStyle w:val="ListBullet"/>
      </w:pPr>
      <w:r>
        <w:t>Python: Insecure Deserialization  (Application Security)</w:t>
      </w:r>
    </w:p>
    <w:p>
      <w:pPr>
        <w:pStyle w:val="ListBullet"/>
      </w:pPr>
      <w:r>
        <w:t>Python: Insecure Direct Object Reference (IDOR) (Application Security)</w:t>
      </w:r>
    </w:p>
    <w:p>
      <w:pPr>
        <w:pStyle w:val="ListBullet"/>
      </w:pPr>
      <w:r>
        <w:t>Python: Reflected XSS (Application Security)</w:t>
      </w:r>
    </w:p>
    <w:p>
      <w:pPr>
        <w:pStyle w:val="ListBullet"/>
      </w:pPr>
      <w:r>
        <w:t>Python: SQL Injection (Application Security)</w:t>
      </w:r>
    </w:p>
    <w:p>
      <w:pPr>
        <w:pStyle w:val="ListBullet"/>
      </w:pPr>
      <w:r>
        <w:t>Python: Stored XSS (Application Security)</w:t>
      </w:r>
    </w:p>
    <w:p>
      <w:pPr>
        <w:pStyle w:val="ListBullet"/>
      </w:pPr>
      <w:r>
        <w:t>Python: Unrestricted File Upload (Application Security)</w:t>
      </w:r>
    </w:p>
    <w:p>
      <w:pPr>
        <w:pStyle w:val="ListBullet"/>
      </w:pPr>
      <w:r>
        <w:t>Python: XML External Entities (XXE) (Application Security)</w:t>
      </w:r>
    </w:p>
    <w:p>
      <w:pPr>
        <w:pStyle w:val="ListBullet"/>
      </w:pPr>
      <w:r>
        <w:t>SMTP Log Analysis (Defensive Cyber)</w:t>
      </w:r>
    </w:p>
    <w:p>
      <w:pPr>
        <w:pStyle w:val="ListBullet"/>
      </w:pPr>
      <w:r>
        <w:t>SQL Injection: File Download (Offensive Cyber)</w:t>
      </w:r>
    </w:p>
    <w:p>
      <w:pPr>
        <w:pStyle w:val="ListBullet"/>
      </w:pPr>
      <w:r>
        <w:t>Scanning: Network Scanning (Defensive Cyber, Offensive Cyber)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TLS Fundamentals: Ep.1 – Introduction (Application Security)</w:t>
      </w:r>
    </w:p>
    <w:p>
      <w:pPr>
        <w:pStyle w:val="ListBullet"/>
      </w:pPr>
      <w:r>
        <w:t>TLS Fundamentals: Ep.2 – Client Hello and Server Hello (Application Security)</w:t>
      </w:r>
    </w:p>
    <w:p>
      <w:pPr>
        <w:pStyle w:val="ListBullet"/>
      </w:pPr>
      <w:r>
        <w:t>TLS Fundamentals: Ep.3 – Cipher Suites (Application Security)</w:t>
      </w:r>
    </w:p>
    <w:p>
      <w:pPr>
        <w:pStyle w:val="ListBullet"/>
      </w:pPr>
      <w:r>
        <w:t>TLS Fundamentals: Ep.4 – Key Exchange and Session Resumes (Application Security)</w:t>
      </w:r>
    </w:p>
    <w:p>
      <w:pPr>
        <w:pStyle w:val="ListBullet"/>
      </w:pPr>
      <w:r>
        <w:t>TLS Fundamentals: Ep.5 – X.509 Introduction (Application Security)</w:t>
      </w:r>
    </w:p>
    <w:p>
      <w:pPr>
        <w:pStyle w:val="ListBullet"/>
      </w:pPr>
      <w:r>
        <w:t>TLS Fundamentals: Ep.6 – X.509 Analysis (Application Security)</w:t>
      </w:r>
    </w:p>
    <w:p>
      <w:pPr>
        <w:pStyle w:val="ListBullet"/>
      </w:pPr>
      <w:r>
        <w:t>TLS Fundamentals: Ep.7 – TLS 1.3 (Application Security)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Web Log Analysis: Ep.3 – Access Logs (Defensive Cyber)</w:t>
      </w:r>
    </w:p>
    <w:p>
      <w:pPr>
        <w:pStyle w:val="ListBullet"/>
      </w:pPr>
      <w:r>
        <w:t>Web Log Analysis: Ep.4 — Error Logs (Defensive Cyber)</w:t>
      </w:r>
    </w:p>
    <w:p>
      <w:pPr>
        <w:pStyle w:val="ListBullet"/>
      </w:pPr>
      <w:r>
        <w:t>Web Log Analysis: Ep.5 – Searching Web Server Logs using Linux CLI (Defensive Cyber)</w:t>
      </w:r>
    </w:p>
    <w:p>
      <w:pPr>
        <w:pStyle w:val="ListBullet"/>
      </w:pPr>
      <w:r>
        <w:t>Web Log Analysis: Ep.6 — The Tomcat's Out Of The Bag (Defensive Cyber)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Wireshark: Display Filters – Introduction to Filters (Defensive Cyber)</w:t>
      </w:r>
    </w:p>
    <w:p>
      <w:pPr>
        <w:pStyle w:val="ListBullet"/>
      </w:pPr>
      <w:r>
        <w:t>Wireshark: Introduction to Wireshark (Defensive Cyber)</w:t>
      </w:r>
    </w:p>
    <w:p>
      <w:pPr>
        <w:pStyle w:val="ListBullet"/>
      </w:pPr>
      <w:r>
        <w:t>World Cup Special: It's a Game of Pong (Challenges &amp; Scenarios)</w:t>
      </w:r>
    </w:p>
    <w:p>
      <w:r>
        <w:br w:type="page"/>
      </w:r>
    </w:p>
    <w:p>
      <w:pPr>
        <w:pStyle w:val="Heading1"/>
      </w:pPr>
      <w:r>
        <w:t>Casey Mendell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61</w:t>
      </w:r>
      <w:r>
        <w:t xml:space="preserve">    |    Total Points: </w:t>
      </w:r>
      <w:r>
        <w:rPr>
          <w:b/>
        </w:rPr>
        <w:t>2240</w:t>
      </w:r>
      <w:r>
        <w:t xml:space="preserve">    |    Total Time: </w:t>
      </w:r>
      <w:r>
        <w:rPr>
          <w:b/>
        </w:rPr>
        <w:t>10 hours 59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 Challenges: Beat the Bot (Challenges &amp; Scenarios)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Ethics &amp; Laws: US Federal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Physical Security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r>
        <w:br w:type="page"/>
      </w:r>
    </w:p>
    <w:p>
      <w:pPr>
        <w:pStyle w:val="Heading1"/>
      </w:pPr>
      <w:r>
        <w:t>Charlotte Torvell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65</w:t>
      </w:r>
      <w:r>
        <w:t xml:space="preserve">    |    Total Points: </w:t>
      </w:r>
      <w:r>
        <w:rPr>
          <w:b/>
        </w:rPr>
        <w:t>3380</w:t>
      </w:r>
      <w:r>
        <w:t xml:space="preserve">    |    Total Time: </w:t>
      </w:r>
      <w:r>
        <w:rPr>
          <w:b/>
        </w:rPr>
        <w:t>3 hours 34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C++: Buffer Overflows (Application Security)</w:t>
      </w:r>
    </w:p>
    <w:p>
      <w:pPr>
        <w:pStyle w:val="ListBullet"/>
      </w:pPr>
      <w:r>
        <w:t>C++: Command Injection (Application Security)</w:t>
      </w:r>
    </w:p>
    <w:p>
      <w:pPr>
        <w:pStyle w:val="ListBullet"/>
      </w:pPr>
      <w:r>
        <w:t>C++: Format String (Application Security)</w:t>
      </w:r>
    </w:p>
    <w:p>
      <w:pPr>
        <w:pStyle w:val="ListBullet"/>
      </w:pPr>
      <w:r>
        <w:t>C++: Hardcoded Secrets (Application Security)</w:t>
      </w:r>
    </w:p>
    <w:p>
      <w:pPr>
        <w:pStyle w:val="ListBullet"/>
      </w:pPr>
      <w:r>
        <w:t>C++: Introduction (Application Security)</w:t>
      </w:r>
    </w:p>
    <w:p>
      <w:pPr>
        <w:pStyle w:val="ListBullet"/>
      </w:pPr>
      <w:r>
        <w:t>C++: Relative Paths (Application Security)</w:t>
      </w:r>
    </w:p>
    <w:p>
      <w:pPr>
        <w:pStyle w:val="ListBullet"/>
      </w:pPr>
      <w:r>
        <w:t>C++: SQL Injection (Application Security)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Ep.10 – Using Sudo (Fundamentals)</w:t>
      </w:r>
    </w:p>
    <w:p>
      <w:pPr>
        <w:pStyle w:val="ListBullet"/>
      </w:pPr>
      <w:r>
        <w:t>Linux CLI: Ep.11 – Using SSH and SCP (Fundamentals)</w:t>
      </w:r>
    </w:p>
    <w:p>
      <w:pPr>
        <w:pStyle w:val="ListBullet"/>
      </w:pPr>
      <w:r>
        <w:t>Linux CLI: Ep.12 – Using Find (Fundamentals)</w:t>
      </w:r>
    </w:p>
    <w:p>
      <w:pPr>
        <w:pStyle w:val="ListBullet"/>
      </w:pPr>
      <w:r>
        <w:t>Linux CLI: Ep.13 – Searching and Sorting (Fundamentals)</w:t>
      </w:r>
    </w:p>
    <w:p>
      <w:pPr>
        <w:pStyle w:val="ListBullet"/>
      </w:pPr>
      <w:r>
        <w:t>Linux CLI: Ep.14 – Using Screen (Fundamentals)</w:t>
      </w:r>
    </w:p>
    <w:p>
      <w:pPr>
        <w:pStyle w:val="ListBullet"/>
      </w:pPr>
      <w:r>
        <w:t>Linux CLI: Ep.15 – Generating File Hashes (Fundamentals)</w:t>
      </w:r>
    </w:p>
    <w:p>
      <w:pPr>
        <w:pStyle w:val="ListBullet"/>
      </w:pPr>
      <w:r>
        <w:t>Linux CLI: Ep.16 – Combining Commands (Fundamentals)</w:t>
      </w:r>
    </w:p>
    <w:p>
      <w:pPr>
        <w:pStyle w:val="ListBullet"/>
      </w:pPr>
      <w:r>
        <w:t>Linux CLI: Ep.17 – Demonstrate Your Skills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Linux CLI: Ep.5 – File Permissions (Fundamentals)</w:t>
      </w:r>
    </w:p>
    <w:p>
      <w:pPr>
        <w:pStyle w:val="ListBullet"/>
      </w:pPr>
      <w:r>
        <w:t>Linux CLI: Ep.6 – Editing Files (Fundamentals)</w:t>
      </w:r>
    </w:p>
    <w:p>
      <w:pPr>
        <w:pStyle w:val="ListBullet"/>
      </w:pPr>
      <w:r>
        <w:t>Linux CLI: Ep.7 – Using wc (Fundamentals)</w:t>
      </w:r>
    </w:p>
    <w:p>
      <w:pPr>
        <w:pStyle w:val="ListBullet"/>
      </w:pPr>
      <w:r>
        <w:t>Linux CLI: Ep.8 – Manipulating Text (Fundamentals)</w:t>
      </w:r>
    </w:p>
    <w:p>
      <w:pPr>
        <w:pStyle w:val="ListBullet"/>
      </w:pPr>
      <w:r>
        <w:t>Linux CLI: Ep.9 – Stream Redirection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r>
        <w:br w:type="page"/>
      </w:r>
    </w:p>
    <w:p>
      <w:pPr>
        <w:pStyle w:val="Heading1"/>
      </w:pPr>
      <w:r>
        <w:t>Christopher Olowonihi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78</w:t>
      </w:r>
      <w:r>
        <w:t xml:space="preserve">    |    Total Points: </w:t>
      </w:r>
      <w:r>
        <w:rPr>
          <w:b/>
        </w:rPr>
        <w:t>2540</w:t>
      </w:r>
      <w:r>
        <w:t xml:space="preserve">    |    Total Time: </w:t>
      </w:r>
      <w:r>
        <w:rPr>
          <w:b/>
        </w:rPr>
        <w:t>14 hours 36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Elliptic Curve Cryptography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Elastic: Ep.1 – What is Elastic? (Defensive Cyber)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Penetration Test Programs: Ep.2 – Cybersecurity Frameworks (Fundamentals)</w:t>
      </w:r>
    </w:p>
    <w:p>
      <w:pPr>
        <w:pStyle w:val="ListBullet"/>
      </w:pPr>
      <w:r>
        <w:t>Introduction to Penetration Test Programs: Ep.3 – Defining your Testing Program (Fundamentals)</w:t>
      </w:r>
    </w:p>
    <w:p>
      <w:pPr>
        <w:pStyle w:val="ListBullet"/>
      </w:pPr>
      <w:r>
        <w:t>Introduction to Penetration Test Programs: Ep.4 – Choosing a Supplier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OWASP 2021: Ep.1 – Broken Access Control (Application Security, Defensive Cyber, Offensive Cyber)</w:t>
      </w:r>
    </w:p>
    <w:p>
      <w:pPr>
        <w:pStyle w:val="ListBullet"/>
      </w:pPr>
      <w:r>
        <w:t>OWASP 2021: Ep.2 – Cryptographic Failures (Application Security, Defensive Cyber, Offensive Cyber)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Hardening: Ep.1 – Introduction (Defensive Cyber)</w:t>
      </w:r>
    </w:p>
    <w:p>
      <w:r>
        <w:br w:type="page"/>
      </w:r>
    </w:p>
    <w:p>
      <w:pPr>
        <w:pStyle w:val="Heading1"/>
      </w:pPr>
      <w:r>
        <w:t>Daniel Queally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60</w:t>
      </w:r>
      <w:r>
        <w:t xml:space="preserve">    |    Total Points: </w:t>
      </w:r>
      <w:r>
        <w:rPr>
          <w:b/>
        </w:rPr>
        <w:t>1940</w:t>
      </w:r>
      <w:r>
        <w:t xml:space="preserve">    |    Total Time: </w:t>
      </w:r>
      <w:r>
        <w:rPr>
          <w:b/>
        </w:rPr>
        <w:t>5 hours 17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Hardening: Ep.1 – Introduction (Defensive Cyber)</w:t>
      </w:r>
    </w:p>
    <w:p>
      <w:r>
        <w:br w:type="page"/>
      </w:r>
    </w:p>
    <w:p>
      <w:pPr>
        <w:pStyle w:val="Heading1"/>
      </w:pPr>
      <w:r>
        <w:t>Daniel Regan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200</w:t>
      </w:r>
      <w:r>
        <w:t xml:space="preserve">    |    Total Points: </w:t>
      </w:r>
      <w:r>
        <w:rPr>
          <w:b/>
        </w:rPr>
        <w:t>8920</w:t>
      </w:r>
      <w:r>
        <w:t xml:space="preserve">    |    Total Time: </w:t>
      </w:r>
      <w:r>
        <w:rPr>
          <w:b/>
        </w:rPr>
        <w:t>47 hours 12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An Introduction to Linux Internals (Defensive Cyber, Offensive Cyber)</w:t>
      </w:r>
    </w:p>
    <w:p>
      <w:pPr>
        <w:pStyle w:val="ListBullet"/>
      </w:pPr>
      <w:r>
        <w:t>An Introduction to Linux Internals (Defensive Cyber, Offensive Cyber)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Computer Architecture: Demonstrate Your Knowledge (Defensive Cyber, Offensive Cyber)</w:t>
      </w:r>
    </w:p>
    <w:p>
      <w:pPr>
        <w:pStyle w:val="ListBullet"/>
      </w:pPr>
      <w:r>
        <w:t>Computer Architecture: Demonstrate Your Knowledge (Defensive Cyber, Offensive Cyber)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ELF Execution Structure (Defensive Cyber, Offensive Cyber)</w:t>
      </w:r>
    </w:p>
    <w:p>
      <w:pPr>
        <w:pStyle w:val="ListBullet"/>
      </w:pPr>
      <w:r>
        <w:t>ELF Execution Structure (Defensive Cyber, Offensive Cyber)</w:t>
      </w:r>
    </w:p>
    <w:p>
      <w:pPr>
        <w:pStyle w:val="ListBullet"/>
      </w:pPr>
      <w:r>
        <w:t>Ethics &amp; Laws: Bugbusters (Fundamentals)</w:t>
      </w:r>
    </w:p>
    <w:p>
      <w:pPr>
        <w:pStyle w:val="ListBullet"/>
      </w:pPr>
      <w:r>
        <w:t>Ethics &amp; Laws: Bugbusters (Fundamentals)</w:t>
      </w:r>
    </w:p>
    <w:p>
      <w:pPr>
        <w:pStyle w:val="ListBullet"/>
      </w:pPr>
      <w:r>
        <w:t>Ethics &amp; Laws: Burglary and Hacking (Fundamentals)</w:t>
      </w:r>
    </w:p>
    <w:p>
      <w:pPr>
        <w:pStyle w:val="ListBullet"/>
      </w:pPr>
      <w:r>
        <w:t>Ethics &amp; Laws: Burglary and Hacking (Fundamentals)</w:t>
      </w:r>
    </w:p>
    <w:p>
      <w:pPr>
        <w:pStyle w:val="ListBullet"/>
      </w:pPr>
      <w:r>
        <w:t>Ethics &amp; Laws: Ethical and Unethical Hacking (Fundamentals)</w:t>
      </w:r>
    </w:p>
    <w:p>
      <w:pPr>
        <w:pStyle w:val="ListBullet"/>
      </w:pPr>
      <w:r>
        <w:t>Ethics &amp; Laws: Ethical and Unethical Hacking (Fundamentals)</w:t>
      </w:r>
    </w:p>
    <w:p>
      <w:pPr>
        <w:pStyle w:val="ListBullet"/>
      </w:pPr>
      <w:r>
        <w:t>Ethics &amp; Laws: Police Raid (Fundamentals)</w:t>
      </w:r>
    </w:p>
    <w:p>
      <w:pPr>
        <w:pStyle w:val="ListBullet"/>
      </w:pPr>
      <w:r>
        <w:t>Ethics &amp; Laws: Police Raid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Ethics &amp; Laws: US Federal Cyber Law (Fundamentals)</w:t>
      </w:r>
    </w:p>
    <w:p>
      <w:pPr>
        <w:pStyle w:val="ListBullet"/>
      </w:pPr>
      <w:r>
        <w:t>Ethics &amp; Laws: US Federal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Internet Protocol V4 (Fundamentals)</w:t>
      </w:r>
    </w:p>
    <w:p>
      <w:pPr>
        <w:pStyle w:val="ListBullet"/>
      </w:pPr>
      <w:r>
        <w:t>Internet Protocol V4 (Fundamentals)</w:t>
      </w:r>
    </w:p>
    <w:p>
      <w:pPr>
        <w:pStyle w:val="ListBullet"/>
      </w:pPr>
      <w:r>
        <w:t>Introduction to 32-Bit Architectures (Defensive Cyber, Offensive Cyber)</w:t>
      </w:r>
    </w:p>
    <w:p>
      <w:pPr>
        <w:pStyle w:val="ListBullet"/>
      </w:pPr>
      <w:r>
        <w:t>Introduction to 32-Bit Architectures (Defensive Cyber, Offensive Cyber)</w:t>
      </w:r>
    </w:p>
    <w:p>
      <w:pPr>
        <w:pStyle w:val="ListBullet"/>
      </w:pPr>
      <w:r>
        <w:t>Introduction to 64-Bit Architectures (Defensive Cyber, Offensive Cyber)</w:t>
      </w:r>
    </w:p>
    <w:p>
      <w:pPr>
        <w:pStyle w:val="ListBullet"/>
      </w:pPr>
      <w:r>
        <w:t>Introduction to 64-Bit Architectures (Defensive Cyber, Offensive Cyber)</w:t>
      </w:r>
    </w:p>
    <w:p>
      <w:pPr>
        <w:pStyle w:val="ListBullet"/>
      </w:pPr>
      <w:r>
        <w:t>Introduction to Computer Memory and Architecture (Defensive Cyber, Offensive Cyber)</w:t>
      </w:r>
    </w:p>
    <w:p>
      <w:pPr>
        <w:pStyle w:val="ListBullet"/>
      </w:pPr>
      <w:r>
        <w:t>Introduction to Computer Memory and Architecture (Defensive Cyber, Offensive Cyber)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Block Ciphers (Application Security, Fundamentals)</w:t>
      </w:r>
    </w:p>
    <w:p>
      <w:pPr>
        <w:pStyle w:val="ListBullet"/>
      </w:pPr>
      <w:r>
        <w:t>Introduction to Cryptography: Block Ciphers (Application Security, Fundamentals)</w:t>
      </w:r>
    </w:p>
    <w:p>
      <w:pPr>
        <w:pStyle w:val="ListBullet"/>
      </w:pPr>
      <w:r>
        <w:t>Introduction to Cryptography: Demonstrate Your Knowledge (Application Security, Fundamentals)</w:t>
      </w:r>
    </w:p>
    <w:p>
      <w:pPr>
        <w:pStyle w:val="ListBullet"/>
      </w:pPr>
      <w:r>
        <w:t>Introduction to Cryptography: Demonstrate Your Knowledge (Application Security, Fundamentals)</w:t>
      </w:r>
    </w:p>
    <w:p>
      <w:pPr>
        <w:pStyle w:val="ListBullet"/>
      </w:pPr>
      <w:r>
        <w:t>Introduction to Cryptography: Digital Signatures (Application Security, Fundamentals)</w:t>
      </w:r>
    </w:p>
    <w:p>
      <w:pPr>
        <w:pStyle w:val="ListBullet"/>
      </w:pPr>
      <w:r>
        <w:t>Introduction to Cryptography: Digital Signatures (Application Security, Fundamentals)</w:t>
      </w:r>
    </w:p>
    <w:p>
      <w:pPr>
        <w:pStyle w:val="ListBullet"/>
      </w:pPr>
      <w:r>
        <w:t>Introduction to Cryptography: Hashing (Application Security, Fundamentals)</w:t>
      </w:r>
    </w:p>
    <w:p>
      <w:pPr>
        <w:pStyle w:val="ListBullet"/>
      </w:pPr>
      <w:r>
        <w:t>Introduction to Cryptography: Hashing (Application Security, Fundamentals)</w:t>
      </w:r>
    </w:p>
    <w:p>
      <w:pPr>
        <w:pStyle w:val="ListBullet"/>
      </w:pPr>
      <w:r>
        <w:t>Introduction to Cryptography: Message Integrity (Application Security, Fundamentals)</w:t>
      </w:r>
    </w:p>
    <w:p>
      <w:pPr>
        <w:pStyle w:val="ListBullet"/>
      </w:pPr>
      <w:r>
        <w:t>Introduction to Cryptography: Message Integrity (Application Security, Fundamentals)</w:t>
      </w:r>
    </w:p>
    <w:p>
      <w:pPr>
        <w:pStyle w:val="ListBullet"/>
      </w:pPr>
      <w:r>
        <w:t>Introduction to Cryptography: One-Time Pad (Application Security, Fundamentals)</w:t>
      </w:r>
    </w:p>
    <w:p>
      <w:pPr>
        <w:pStyle w:val="ListBullet"/>
      </w:pPr>
      <w:r>
        <w:t>Introduction to Cryptography: One-Time Pad (Application Security, Fundamentals)</w:t>
      </w:r>
    </w:p>
    <w:p>
      <w:pPr>
        <w:pStyle w:val="ListBullet"/>
      </w:pPr>
      <w:r>
        <w:t>Introduction to Cryptography: Public Key Infrastructure (Application Security, Fundamentals)</w:t>
      </w:r>
    </w:p>
    <w:p>
      <w:pPr>
        <w:pStyle w:val="ListBullet"/>
      </w:pPr>
      <w:r>
        <w:t>Introduction to Cryptography: Public Key Infrastructure (Application Security, Fundamentals)</w:t>
      </w:r>
    </w:p>
    <w:p>
      <w:pPr>
        <w:pStyle w:val="ListBullet"/>
      </w:pPr>
      <w:r>
        <w:t>Introduction to Cryptography: Public and Private Key Management (Application Security, Fundamentals)</w:t>
      </w:r>
    </w:p>
    <w:p>
      <w:pPr>
        <w:pStyle w:val="ListBullet"/>
      </w:pPr>
      <w:r>
        <w:t>Introduction to Cryptography: Public and Private Key Management (Application Security, Fundamentals)</w:t>
      </w:r>
    </w:p>
    <w:p>
      <w:pPr>
        <w:pStyle w:val="ListBullet"/>
      </w:pPr>
      <w:r>
        <w:t>Introduction to Cryptography: Stream Ciphers (Application Security, Fundamentals)</w:t>
      </w:r>
    </w:p>
    <w:p>
      <w:pPr>
        <w:pStyle w:val="ListBullet"/>
      </w:pPr>
      <w:r>
        <w:t>Introduction to Cryptography: Stream Ciphers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Windows Internals (Defensive Cyber, Offensive Cyber)</w:t>
      </w:r>
    </w:p>
    <w:p>
      <w:pPr>
        <w:pStyle w:val="ListBullet"/>
      </w:pPr>
      <w:r>
        <w:t>Introduction to Windows Internals (Defensive Cyber, Offensive Cyber)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NIST 800-53: Ep.21 – Demonstrate your Knowledge (Defensive Cyber)</w:t>
      </w:r>
    </w:p>
    <w:p>
      <w:pPr>
        <w:pStyle w:val="ListBullet"/>
      </w:pPr>
      <w:r>
        <w:t>NIST 800-53: Ep.21 – Demonstrate your Knowledge (Defensive Cyber)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Nmap: Ep.2 – Using Nmap (Offensive Cyber)</w:t>
      </w:r>
    </w:p>
    <w:p>
      <w:pPr>
        <w:pStyle w:val="ListBullet"/>
      </w:pPr>
      <w:r>
        <w:t>Nmap: Ep.2 – Using Nmap (Offensive Cyber)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Packet Analysis: Packet Capture Basics (Defensive Cyber)</w:t>
      </w:r>
    </w:p>
    <w:p>
      <w:pPr>
        <w:pStyle w:val="ListBullet"/>
      </w:pPr>
      <w:r>
        <w:t>Packet Analysis: Packet Capture Basics (Defensive Cyber)</w:t>
      </w:r>
    </w:p>
    <w:p>
      <w:pPr>
        <w:pStyle w:val="ListBullet"/>
      </w:pPr>
      <w:r>
        <w:t>Packet Analysis: Using tcpdump (Defensive Cyber)</w:t>
      </w:r>
    </w:p>
    <w:p>
      <w:pPr>
        <w:pStyle w:val="ListBullet"/>
      </w:pPr>
      <w:r>
        <w:t>Packet Analysis: Using tcpdump (Defensive Cyber)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Inside of a PE File (Defensive Cyber, Offensive Cyber)</w:t>
      </w:r>
    </w:p>
    <w:p>
      <w:pPr>
        <w:pStyle w:val="ListBullet"/>
      </w:pPr>
      <w:r>
        <w:t>The Inside of a PE File (Defensive Cyber, Offensive Cyber)</w:t>
      </w:r>
    </w:p>
    <w:p>
      <w:pPr>
        <w:pStyle w:val="ListBullet"/>
      </w:pPr>
      <w:r>
        <w:t>The Inside of an ELF File (Defensive Cyber, Offensive Cyber)</w:t>
      </w:r>
    </w:p>
    <w:p>
      <w:pPr>
        <w:pStyle w:val="ListBullet"/>
      </w:pPr>
      <w:r>
        <w:t>The Inside of an ELF File (Defensive Cyber, Offensive Cyber)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Web Log Analysis: Ep.3 – Access Logs (Defensive Cyber)</w:t>
      </w:r>
    </w:p>
    <w:p>
      <w:pPr>
        <w:pStyle w:val="ListBullet"/>
      </w:pPr>
      <w:r>
        <w:t>Web Log Analysis: Ep.3 – Access Logs (Defensive Cyber)</w:t>
      </w:r>
    </w:p>
    <w:p>
      <w:pPr>
        <w:pStyle w:val="ListBullet"/>
      </w:pPr>
      <w:r>
        <w:t>Web Log Analysis: Ep.4 — Error Logs (Defensive Cyber)</w:t>
      </w:r>
    </w:p>
    <w:p>
      <w:pPr>
        <w:pStyle w:val="ListBullet"/>
      </w:pPr>
      <w:r>
        <w:t>Web Log Analysis: Ep.4 — Error Logs (Defensive Cyber)</w:t>
      </w:r>
    </w:p>
    <w:p>
      <w:pPr>
        <w:pStyle w:val="ListBullet"/>
      </w:pPr>
      <w:r>
        <w:t>What Is the Heap? (Defensive Cyber, Offensive Cyber)</w:t>
      </w:r>
    </w:p>
    <w:p>
      <w:pPr>
        <w:pStyle w:val="ListBullet"/>
      </w:pPr>
      <w:r>
        <w:t>What Is the Heap? (Defensive Cyber, Offensive Cyber)</w:t>
      </w:r>
    </w:p>
    <w:p>
      <w:pPr>
        <w:pStyle w:val="ListBullet"/>
      </w:pPr>
      <w:r>
        <w:t>What Is the Stack? (Defensive Cyber, Offensive Cyber)</w:t>
      </w:r>
    </w:p>
    <w:p>
      <w:pPr>
        <w:pStyle w:val="ListBullet"/>
      </w:pPr>
      <w:r>
        <w:t>What Is the Stack? (Defensive Cyber, Offensive Cyber)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Wireshark: Display Filters – Diving In (Defensive Cyber)</w:t>
      </w:r>
    </w:p>
    <w:p>
      <w:pPr>
        <w:pStyle w:val="ListBullet"/>
      </w:pPr>
      <w:r>
        <w:t>Wireshark: Display Filters – Diving In (Defensive Cyber)</w:t>
      </w:r>
    </w:p>
    <w:p>
      <w:pPr>
        <w:pStyle w:val="ListBullet"/>
      </w:pPr>
      <w:r>
        <w:t>Wireshark: Display Filters – Introduction to Filters (Defensive Cyber)</w:t>
      </w:r>
    </w:p>
    <w:p>
      <w:pPr>
        <w:pStyle w:val="ListBullet"/>
      </w:pPr>
      <w:r>
        <w:t>Wireshark: Display Filters – Introduction to Filters (Defensive Cyber)</w:t>
      </w:r>
    </w:p>
    <w:p>
      <w:pPr>
        <w:pStyle w:val="ListBullet"/>
      </w:pPr>
      <w:r>
        <w:t>Wireshark: Introduction to Wireshark (Defensive Cyber)</w:t>
      </w:r>
    </w:p>
    <w:p>
      <w:pPr>
        <w:pStyle w:val="ListBullet"/>
      </w:pPr>
      <w:r>
        <w:t>Wireshark: Introduction to Wireshark (Defensive Cyber)</w:t>
      </w:r>
    </w:p>
    <w:p>
      <w:r>
        <w:br w:type="page"/>
      </w:r>
    </w:p>
    <w:p>
      <w:pPr>
        <w:pStyle w:val="Heading1"/>
      </w:pPr>
      <w:r>
        <w:t>David Ajidagba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58</w:t>
      </w:r>
      <w:r>
        <w:t xml:space="preserve">    |    Total Points: </w:t>
      </w:r>
      <w:r>
        <w:rPr>
          <w:b/>
        </w:rPr>
        <w:t>1480</w:t>
      </w:r>
      <w:r>
        <w:t xml:space="preserve">    |    Total Time: </w:t>
      </w:r>
      <w:r>
        <w:rPr>
          <w:b/>
        </w:rPr>
        <w:t>2 hours 2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Cyber Kill Chain: Ep.3 – Weaponization Phase (Offensive Cyber)</w:t>
      </w:r>
    </w:p>
    <w:p>
      <w:pPr>
        <w:pStyle w:val="ListBullet"/>
      </w:pPr>
      <w:r>
        <w:t>Cyber Kill Chain: Ep.4 – Delivery Phase (Offensive Cyber)</w:t>
      </w:r>
    </w:p>
    <w:p>
      <w:pPr>
        <w:pStyle w:val="ListBullet"/>
      </w:pPr>
      <w:r>
        <w:t>Cyber Kill Chain: Ep.5 – Exploitation Phase (Offensive Cyber)</w:t>
      </w:r>
    </w:p>
    <w:p>
      <w:pPr>
        <w:pStyle w:val="ListBullet"/>
      </w:pPr>
      <w:r>
        <w:t>Cyber Kill Chain: Ep.6 – Installation/Persistence Phase (Offensive Cyber)</w:t>
      </w:r>
    </w:p>
    <w:p>
      <w:pPr>
        <w:pStyle w:val="ListBullet"/>
      </w:pPr>
      <w:r>
        <w:t>Cyber Kill Chain: Ep.7 – What is the Command and Control (C2) Phase? (Offensive Cyber)</w:t>
      </w:r>
    </w:p>
    <w:p>
      <w:pPr>
        <w:pStyle w:val="ListBullet"/>
      </w:pPr>
      <w:r>
        <w:t>Cyber Kill Chain: Ep.8 – Actions on Objectives Phase (Offensive Cyber)</w:t>
      </w:r>
    </w:p>
    <w:p>
      <w:pPr>
        <w:pStyle w:val="ListBullet"/>
      </w:pPr>
      <w:r>
        <w:t>Cyber Kill Chain: Ep.9 – Adversary Simulation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Penetration Test Programs: Ep.2 – Cybersecurity Frameworks (Fundamentals)</w:t>
      </w:r>
    </w:p>
    <w:p>
      <w:pPr>
        <w:pStyle w:val="ListBullet"/>
      </w:pPr>
      <w:r>
        <w:t>Introduction to Penetration Test Programs: Ep.3 – Defining your Testing Program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Windows Hardening: Ep.1 – Introduction (Defensive Cyber)</w:t>
      </w:r>
    </w:p>
    <w:p>
      <w:r>
        <w:br w:type="page"/>
      </w:r>
    </w:p>
    <w:p>
      <w:pPr>
        <w:pStyle w:val="Heading1"/>
      </w:pPr>
      <w:r>
        <w:t>Dominic Hayward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76</w:t>
      </w:r>
      <w:r>
        <w:t xml:space="preserve">    |    Total Points: </w:t>
      </w:r>
      <w:r>
        <w:rPr>
          <w:b/>
        </w:rPr>
        <w:t>2340</w:t>
      </w:r>
      <w:r>
        <w:t xml:space="preserve">    |    Total Time: </w:t>
      </w:r>
      <w:r>
        <w:rPr>
          <w:b/>
        </w:rPr>
        <w:t>14 hours 45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How People Make Security Mistakes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Human Factors in Cybersecurity: Usable Security (Fundamentals)</w:t>
      </w:r>
    </w:p>
    <w:p>
      <w:pPr>
        <w:pStyle w:val="ListBullet"/>
      </w:pPr>
      <w:r>
        <w:t>Information Security and Cybersecurity Terminology (Fundamentals)</w:t>
      </w:r>
    </w:p>
    <w:p>
      <w:pPr>
        <w:pStyle w:val="ListBullet"/>
      </w:pPr>
      <w:r>
        <w:t>Information Security: Starting at the Beginning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Linux CLI: Ep.5 – File Permissions (Fundamentals)</w:t>
      </w:r>
    </w:p>
    <w:p>
      <w:pPr>
        <w:pStyle w:val="ListBullet"/>
      </w:pPr>
      <w:r>
        <w:t>Linux CLI: Ep.6 – Editing Files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Social Engineering: Ep.3 – How Is It Used? (Fundamentals)</w:t>
      </w:r>
    </w:p>
    <w:p>
      <w:pPr>
        <w:pStyle w:val="ListBullet"/>
      </w:pPr>
      <w:r>
        <w:t>Social Engineering: Ep.4 – Protecting Yourself (Fundamentals)</w:t>
      </w:r>
    </w:p>
    <w:p>
      <w:pPr>
        <w:pStyle w:val="ListBullet"/>
      </w:pPr>
      <w:r>
        <w:t>Social Engineering: Ep.5 – Demonstrate Your Skills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Importance of Information Security and Cybersecurity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What Is Information Security?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Hardening: Ep.1 – Introduction (Defensive Cyber)</w:t>
      </w:r>
    </w:p>
    <w:p>
      <w:r>
        <w:br w:type="page"/>
      </w:r>
    </w:p>
    <w:p>
      <w:pPr>
        <w:pStyle w:val="Heading1"/>
      </w:pPr>
      <w:r>
        <w:t>Ellis Evans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79</w:t>
      </w:r>
      <w:r>
        <w:t xml:space="preserve">    |    Total Points: </w:t>
      </w:r>
      <w:r>
        <w:rPr>
          <w:b/>
        </w:rPr>
        <w:t>3400</w:t>
      </w:r>
      <w:r>
        <w:t xml:space="preserve">    |    Total Time: </w:t>
      </w:r>
      <w:r>
        <w:rPr>
          <w:b/>
        </w:rPr>
        <w:t>9 hours 7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PKI (Public Key Infrastructure) Practical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Protocols: DHCPv4 (Fundamentals)</w:t>
      </w:r>
    </w:p>
    <w:p>
      <w:pPr>
        <w:pStyle w:val="ListBullet"/>
      </w:pPr>
      <w:r>
        <w:t>Protocols: HTTP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Web Log Analysis: Ep.3 – Access Logs (Defensive Cyber)</w:t>
      </w:r>
    </w:p>
    <w:p>
      <w:pPr>
        <w:pStyle w:val="ListBullet"/>
      </w:pPr>
      <w:r>
        <w:t>Web Log Analysis: Ep.4 — Error Logs (Defensive Cyber)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Wireshark: Display Filters – Introduction to Filters (Defensive Cyber)</w:t>
      </w:r>
    </w:p>
    <w:p>
      <w:pPr>
        <w:pStyle w:val="ListBullet"/>
      </w:pPr>
      <w:r>
        <w:t>Wireshark: Introduction to Wireshark (Defensive Cyber)</w:t>
      </w:r>
    </w:p>
    <w:p>
      <w:r>
        <w:br w:type="page"/>
      </w:r>
    </w:p>
    <w:p>
      <w:pPr>
        <w:pStyle w:val="Heading1"/>
      </w:pPr>
      <w:r>
        <w:t>Erin Rayworth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105</w:t>
      </w:r>
      <w:r>
        <w:t xml:space="preserve">    |    Total Points: </w:t>
      </w:r>
      <w:r>
        <w:rPr>
          <w:b/>
        </w:rPr>
        <w:t>4670</w:t>
      </w:r>
      <w:r>
        <w:t xml:space="preserve">    |    Total Time: </w:t>
      </w:r>
      <w:r>
        <w:rPr>
          <w:b/>
        </w:rPr>
        <w:t>20 hours 11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Authentication: Ep.1 – What is Authentication?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C++: Hardcoded Secrets (Application Security)</w:t>
      </w:r>
    </w:p>
    <w:p>
      <w:pPr>
        <w:pStyle w:val="ListBullet"/>
      </w:pPr>
      <w:r>
        <w:t>C++: Introduction (Application Security)</w:t>
      </w:r>
    </w:p>
    <w:p>
      <w:pPr>
        <w:pStyle w:val="ListBullet"/>
      </w:pPr>
      <w:r>
        <w:t>Cyber 101: Cookies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Data Privacy: Ep.1 – Key Concepts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Guidance on Remote Working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Elastic: Ep.1 – What is Elastic? (Defensive Cyber)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Metasploit: Ep.1 – What is Metasploit? (Offensive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Penetration Testing: Infrastructure (Offensive Cyber)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Kusto Query Language: Ep.1 – Introduction to KQL (Cloud Security)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Microsoft Azure Basics: Navigating the Web Portal (Cloud Security)</w:t>
      </w:r>
    </w:p>
    <w:p>
      <w:pPr>
        <w:pStyle w:val="ListBullet"/>
      </w:pPr>
      <w:r>
        <w:t>Microsoft Azure Basics: Storage Accounts (Cloud Security)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Nessus: Ep.1 – Introduction to Nessus (Offensive Cyber)</w:t>
      </w:r>
    </w:p>
    <w:p>
      <w:pPr>
        <w:pStyle w:val="ListBullet"/>
      </w:pPr>
      <w:r>
        <w:t>Nessus: Ep.2 – Network Scanning (Offensive Cyber)</w:t>
      </w:r>
    </w:p>
    <w:p>
      <w:pPr>
        <w:pStyle w:val="ListBullet"/>
      </w:pPr>
      <w:r>
        <w:t>Nessus: Ep.3 – Authenticated Scanning (Offensive Cyber)</w:t>
      </w:r>
    </w:p>
    <w:p>
      <w:pPr>
        <w:pStyle w:val="ListBullet"/>
      </w:pPr>
      <w:r>
        <w:t>Nessus: Ep.4 – Scan Results (Offensive Cyber)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Nmap: Ep.2 – Using Nmap (Offensive Cyber)</w:t>
      </w:r>
    </w:p>
    <w:p>
      <w:pPr>
        <w:pStyle w:val="ListBullet"/>
      </w:pPr>
      <w:r>
        <w:t>Nmap: Ep.3 – Host Discovery (Offensive Cyber)</w:t>
      </w:r>
    </w:p>
    <w:p>
      <w:pPr>
        <w:pStyle w:val="ListBullet"/>
      </w:pPr>
      <w:r>
        <w:t>Nmap: Ep.4 – Port Scanning (Offensive Cyber)</w:t>
      </w:r>
    </w:p>
    <w:p>
      <w:pPr>
        <w:pStyle w:val="ListBullet"/>
      </w:pPr>
      <w:r>
        <w:t>Nmap: Ep.5 – OS and Version Detection (Offensive Cyber)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Open Source Intelligence (OSINT): Deleted Tweet (Offensive Cyber)</w:t>
      </w:r>
    </w:p>
    <w:p>
      <w:pPr>
        <w:pStyle w:val="ListBullet"/>
      </w:pPr>
      <w:r>
        <w:t>Open Source Intelligence (OSINT): Online Anonymity (Offensive Cyber)</w:t>
      </w:r>
    </w:p>
    <w:p>
      <w:pPr>
        <w:pStyle w:val="ListBullet"/>
      </w:pPr>
      <w:r>
        <w:t>Open Source Intelligence (OSINT): Search Engines (Offensive Cyber)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Open Source Intelligence (OSINT): Social Media and Privacy (Offensive Cyber)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PKI (Public Key Infrastructure) Practical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Privacy (Fundamentals)</w:t>
      </w:r>
    </w:p>
    <w:p>
      <w:pPr>
        <w:pStyle w:val="ListBullet"/>
      </w:pPr>
      <w:r>
        <w:t>Protocols: HTTP (Fundamentals)</w:t>
      </w:r>
    </w:p>
    <w:p>
      <w:pPr>
        <w:pStyle w:val="ListBullet"/>
      </w:pPr>
      <w:r>
        <w:t>Python: Code Comments (Application Security)</w:t>
      </w:r>
    </w:p>
    <w:p>
      <w:pPr>
        <w:pStyle w:val="ListBullet"/>
      </w:pPr>
      <w:r>
        <w:t>Python: Hardcoded Secrets (Application Security)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Social Engineering: Ep.3 – How Is It Used?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Tor (Offensive Cyber)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Web Log Analysis: Ep.3 – Access Logs (Defensive Cyber)</w:t>
      </w:r>
    </w:p>
    <w:p>
      <w:pPr>
        <w:pStyle w:val="ListBullet"/>
      </w:pPr>
      <w:r>
        <w:t>Web Log Analysis: Ep.4 — Error Logs (Defensive Cyber)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Hardening: Ep.1 – Introduction (Defensive Cyber)</w:t>
      </w:r>
    </w:p>
    <w:p>
      <w:r>
        <w:br w:type="page"/>
      </w:r>
    </w:p>
    <w:p>
      <w:pPr>
        <w:pStyle w:val="Heading1"/>
      </w:pPr>
      <w:r>
        <w:t>Eva O’connor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20</w:t>
      </w:r>
      <w:r>
        <w:t xml:space="preserve">    |    Total Points: </w:t>
      </w:r>
      <w:r>
        <w:rPr>
          <w:b/>
        </w:rPr>
        <w:t>270</w:t>
      </w:r>
      <w:r>
        <w:t xml:space="preserve">    |    Total Time: </w:t>
      </w:r>
      <w:r>
        <w:rPr>
          <w:b/>
        </w:rPr>
        <w:t>2 hours 54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How People Make Security Mistakes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r>
        <w:br w:type="page"/>
      </w:r>
    </w:p>
    <w:p>
      <w:pPr>
        <w:pStyle w:val="Heading1"/>
      </w:pPr>
      <w:r>
        <w:t>Evan Billington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53</w:t>
      </w:r>
      <w:r>
        <w:t xml:space="preserve">    |    Total Points: </w:t>
      </w:r>
      <w:r>
        <w:rPr>
          <w:b/>
        </w:rPr>
        <w:t>1380</w:t>
      </w:r>
      <w:r>
        <w:t xml:space="preserve">    |    Total Time: </w:t>
      </w:r>
      <w:r>
        <w:rPr>
          <w:b/>
        </w:rPr>
        <w:t>3 hours 46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Burglary and Hacking (Fundamentals)</w:t>
      </w:r>
    </w:p>
    <w:p>
      <w:pPr>
        <w:pStyle w:val="ListBullet"/>
      </w:pPr>
      <w:r>
        <w:t>Ethics &amp; Laws: Ethical and Unethical Hacking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Ethics &amp; Laws: US Federal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Ep.4 – Managing Processes (Fundamentals)</w:t>
      </w:r>
    </w:p>
    <w:p>
      <w:r>
        <w:br w:type="page"/>
      </w:r>
    </w:p>
    <w:p>
      <w:pPr>
        <w:pStyle w:val="Heading1"/>
      </w:pPr>
      <w:r>
        <w:t>Fabian Wnuk-Lipinski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87</w:t>
      </w:r>
      <w:r>
        <w:t xml:space="preserve">    |    Total Points: </w:t>
      </w:r>
      <w:r>
        <w:rPr>
          <w:b/>
        </w:rPr>
        <w:t>3130</w:t>
      </w:r>
      <w:r>
        <w:t xml:space="preserve">    |    Total Time: </w:t>
      </w:r>
      <w:r>
        <w:rPr>
          <w:b/>
        </w:rPr>
        <w:t>8 hours 4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C++: Hardcoded Secrets (Application Security)</w:t>
      </w:r>
    </w:p>
    <w:p>
      <w:pPr>
        <w:pStyle w:val="ListBullet"/>
      </w:pPr>
      <w:r>
        <w:t>C++: Introduction (Application Security)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Virtual Card Numbers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Cyber Kill Chain: Ep.3 – Weaponization Phase (Offensive Cyber)</w:t>
      </w:r>
    </w:p>
    <w:p>
      <w:pPr>
        <w:pStyle w:val="ListBullet"/>
      </w:pPr>
      <w:r>
        <w:t>Cyber Kill Chain: Ep.4 – Delivery Phase (Offensive Cyber)</w:t>
      </w:r>
    </w:p>
    <w:p>
      <w:pPr>
        <w:pStyle w:val="ListBullet"/>
      </w:pPr>
      <w:r>
        <w:t>Cyber Kill Chain: Ep.5 – Exploitation Phase (Offensive Cyber)</w:t>
      </w:r>
    </w:p>
    <w:p>
      <w:pPr>
        <w:pStyle w:val="ListBullet"/>
      </w:pPr>
      <w:r>
        <w:t>Cyber Kill Chain: Ep.6 – Installation/Persistence Phase (Offensive Cyber)</w:t>
      </w:r>
    </w:p>
    <w:p>
      <w:pPr>
        <w:pStyle w:val="ListBullet"/>
      </w:pPr>
      <w:r>
        <w:t>Cyber Kill Chain: Ep.7 – What is the Command and Control (C2) Phase? (Offensive Cyber)</w:t>
      </w:r>
    </w:p>
    <w:p>
      <w:pPr>
        <w:pStyle w:val="ListBullet"/>
      </w:pPr>
      <w:r>
        <w:t>Cyber Kill Chain: Ep.8 – Actions on Objectives Phase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Nessus: Ep.1 – Introduction to Nessus (Offensive Cyber)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Python: Code Comments (Application Security)</w:t>
      </w:r>
    </w:p>
    <w:p>
      <w:pPr>
        <w:pStyle w:val="ListBullet"/>
      </w:pPr>
      <w:r>
        <w:t>Python: Hardcoded Secrets (Application Security)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Wireshark: Introduction to Wireshark (Defensive Cyber)</w:t>
      </w:r>
    </w:p>
    <w:p>
      <w:r>
        <w:br w:type="page"/>
      </w:r>
    </w:p>
    <w:p>
      <w:pPr>
        <w:pStyle w:val="Heading1"/>
      </w:pPr>
      <w:r>
        <w:t>Faisal Hussain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49</w:t>
      </w:r>
      <w:r>
        <w:t xml:space="preserve">    |    Total Points: </w:t>
      </w:r>
      <w:r>
        <w:rPr>
          <w:b/>
        </w:rPr>
        <w:t>1040</w:t>
      </w:r>
      <w:r>
        <w:t xml:space="preserve">    |    Total Time: </w:t>
      </w:r>
      <w:r>
        <w:rPr>
          <w:b/>
        </w:rPr>
        <w:t>2 hours 7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Windows Hardening: Ep.1 – Introduction (Defensive Cyber)</w:t>
      </w:r>
    </w:p>
    <w:p>
      <w:r>
        <w:br w:type="page"/>
      </w:r>
    </w:p>
    <w:p>
      <w:pPr>
        <w:pStyle w:val="Heading1"/>
      </w:pPr>
      <w:r>
        <w:t>Farees Hussein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12</w:t>
      </w:r>
      <w:r>
        <w:t xml:space="preserve">    |    Total Points: </w:t>
      </w:r>
      <w:r>
        <w:rPr>
          <w:b/>
        </w:rPr>
        <w:t>130</w:t>
      </w:r>
      <w:r>
        <w:t xml:space="preserve">    |    Total Time: </w:t>
      </w:r>
      <w:r>
        <w:rPr>
          <w:b/>
        </w:rPr>
        <w:t>41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r>
        <w:br w:type="page"/>
      </w:r>
    </w:p>
    <w:p>
      <w:pPr>
        <w:pStyle w:val="Heading1"/>
      </w:pPr>
      <w:r>
        <w:t>Hamza Ahmed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108</w:t>
      </w:r>
      <w:r>
        <w:t xml:space="preserve">    |    Total Points: </w:t>
      </w:r>
      <w:r>
        <w:rPr>
          <w:b/>
        </w:rPr>
        <w:t>3560</w:t>
      </w:r>
      <w:r>
        <w:t xml:space="preserve">    |    Total Time: </w:t>
      </w:r>
      <w:r>
        <w:rPr>
          <w:b/>
        </w:rPr>
        <w:t>19 hours 19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Basics: Ep.5 – Services (Fundamentals)</w:t>
      </w:r>
    </w:p>
    <w:p>
      <w:r>
        <w:br w:type="page"/>
      </w:r>
    </w:p>
    <w:p>
      <w:pPr>
        <w:pStyle w:val="Heading1"/>
      </w:pPr>
      <w:r>
        <w:t>Hannah Bithell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82</w:t>
      </w:r>
      <w:r>
        <w:t xml:space="preserve">    |    Total Points: </w:t>
      </w:r>
      <w:r>
        <w:rPr>
          <w:b/>
        </w:rPr>
        <w:t>3020</w:t>
      </w:r>
      <w:r>
        <w:t xml:space="preserve">    |    Total Time: </w:t>
      </w:r>
      <w:r>
        <w:rPr>
          <w:b/>
        </w:rPr>
        <w:t>20 hours 2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Cyber Kill Chain: Ep.3 – Weaponization Phase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Elliptic Curve Cryptography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Linux CLI: Ep.5 – File Permissions (Fundamentals)</w:t>
      </w:r>
    </w:p>
    <w:p>
      <w:pPr>
        <w:pStyle w:val="ListBullet"/>
      </w:pPr>
      <w:r>
        <w:t>Linux CLI: Ep.6 – Editing Files (Fundamentals)</w:t>
      </w:r>
    </w:p>
    <w:p>
      <w:pPr>
        <w:pStyle w:val="ListBullet"/>
      </w:pPr>
      <w:r>
        <w:t>Linux CLI: Ep.7 – Using wc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Open Source Intelligence (OSINT): Deleted Tweet (Offensive Cyber)</w:t>
      </w:r>
    </w:p>
    <w:p>
      <w:pPr>
        <w:pStyle w:val="ListBullet"/>
      </w:pPr>
      <w:r>
        <w:t>Open Source Intelligence (OSINT): Shodan.io (Offensive Cyber)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Tor (Offensive Cyber)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Hardening: Ep.1 – Introduction (Defensive Cyber)</w:t>
      </w:r>
    </w:p>
    <w:p>
      <w:r>
        <w:br w:type="page"/>
      </w:r>
    </w:p>
    <w:p>
      <w:pPr>
        <w:pStyle w:val="Heading1"/>
      </w:pPr>
      <w:r>
        <w:t>Harry Chen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66</w:t>
      </w:r>
      <w:r>
        <w:t xml:space="preserve">    |    Total Points: </w:t>
      </w:r>
      <w:r>
        <w:rPr>
          <w:b/>
        </w:rPr>
        <w:t>1960</w:t>
      </w:r>
      <w:r>
        <w:t xml:space="preserve">    |    Total Time: </w:t>
      </w:r>
      <w:r>
        <w:rPr>
          <w:b/>
        </w:rPr>
        <w:t>10 hours 56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101: Cookies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Rogue USB Devices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Tactics: Reconnaissance (Defensive Cyber, Offensive Cyber)</w:t>
      </w:r>
    </w:p>
    <w:p>
      <w:pPr>
        <w:pStyle w:val="ListBullet"/>
      </w:pPr>
      <w:r>
        <w:t>Tactics: Resource Development (Defensive Cyber, Offensive Cyber)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r>
        <w:br w:type="page"/>
      </w:r>
    </w:p>
    <w:p>
      <w:pPr>
        <w:pStyle w:val="Heading1"/>
      </w:pPr>
      <w:r>
        <w:t>Holly Biddulph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85</w:t>
      </w:r>
      <w:r>
        <w:t xml:space="preserve">    |    Total Points: </w:t>
      </w:r>
      <w:r>
        <w:rPr>
          <w:b/>
        </w:rPr>
        <w:t>3090</w:t>
      </w:r>
      <w:r>
        <w:t xml:space="preserve">    |    Total Time: </w:t>
      </w:r>
      <w:r>
        <w:rPr>
          <w:b/>
        </w:rPr>
        <w:t>9 hours 16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Ep.2 – Case Studies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Browsing Securely: Ep.5 – Demonstrate Your Knowledge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Elastic: Ep.1 – What is Elastic? (Defensive Cyber)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Microsoft Azure Basics: Navigating the Web Portal (Cloud Security)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Nessus: Ep.1 – Introduction to Nessus (Offensive Cyber)</w:t>
      </w:r>
    </w:p>
    <w:p>
      <w:pPr>
        <w:pStyle w:val="ListBullet"/>
      </w:pPr>
      <w:r>
        <w:t>Nessus: Ep.2 – Network Scanning (Offensive Cyber)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Physical Security: Ep.2 – Physical Security in Your Workplace (Fundamentals)</w:t>
      </w:r>
    </w:p>
    <w:p>
      <w:pPr>
        <w:pStyle w:val="ListBullet"/>
      </w:pPr>
      <w:r>
        <w:t>Physical Security: Ep.3 – Physical Security When Working Remotely (Fundamentals)</w:t>
      </w:r>
    </w:p>
    <w:p>
      <w:pPr>
        <w:pStyle w:val="ListBullet"/>
      </w:pPr>
      <w:r>
        <w:t>Physical Security: Ep.4 – Demonstrate Your Knowledge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Protocols: DHCPv4 (Fundamentals)</w:t>
      </w:r>
    </w:p>
    <w:p>
      <w:pPr>
        <w:pStyle w:val="ListBullet"/>
      </w:pPr>
      <w:r>
        <w:t>Protocols: DNS (Fundamentals)</w:t>
      </w:r>
    </w:p>
    <w:p>
      <w:pPr>
        <w:pStyle w:val="ListBullet"/>
      </w:pPr>
      <w:r>
        <w:t>Python: Code Comments (Application Security)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Social Engineering: Ep.3 – How Is It Used? (Fundamentals)</w:t>
      </w:r>
    </w:p>
    <w:p>
      <w:pPr>
        <w:pStyle w:val="ListBullet"/>
      </w:pPr>
      <w:r>
        <w:t>Social Engineering: Ep.4 – Protecting Yourself (Fundamentals)</w:t>
      </w:r>
    </w:p>
    <w:p>
      <w:pPr>
        <w:pStyle w:val="ListBullet"/>
      </w:pPr>
      <w:r>
        <w:t>Social Engineering: Ep.5 – Demonstrate Your Skills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Threat Hunt Theory: Introduction (Defensive Cyber)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Web Log Analysis: Ep.3 – Access Logs (Defensive Cyber)</w:t>
      </w:r>
    </w:p>
    <w:p>
      <w:pPr>
        <w:pStyle w:val="ListBullet"/>
      </w:pPr>
      <w:r>
        <w:t>Web Log Analysis: Ep.4 — Error Logs (Defensive Cyber)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Wireshark: Display Filters – Introduction to Filters (Defensive Cyber)</w:t>
      </w:r>
    </w:p>
    <w:p>
      <w:pPr>
        <w:pStyle w:val="ListBullet"/>
      </w:pPr>
      <w:r>
        <w:t>Wireshark: Introduction to Wireshark (Defensive Cyber)</w:t>
      </w:r>
    </w:p>
    <w:p>
      <w:r>
        <w:br w:type="page"/>
      </w:r>
    </w:p>
    <w:p>
      <w:pPr>
        <w:pStyle w:val="Heading1"/>
      </w:pPr>
      <w:r>
        <w:t>Huzayfah Vorajee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54</w:t>
      </w:r>
      <w:r>
        <w:t xml:space="preserve">    |    Total Points: </w:t>
      </w:r>
      <w:r>
        <w:rPr>
          <w:b/>
        </w:rPr>
        <w:t>1330</w:t>
      </w:r>
      <w:r>
        <w:t xml:space="preserve">    |    Total Time: </w:t>
      </w:r>
      <w:r>
        <w:rPr>
          <w:b/>
        </w:rPr>
        <w:t>28 hours 56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Physical Security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r>
        <w:br w:type="page"/>
      </w:r>
    </w:p>
    <w:p>
      <w:pPr>
        <w:pStyle w:val="Heading1"/>
      </w:pPr>
      <w:r>
        <w:t>Isaac Dickinson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17</w:t>
      </w:r>
      <w:r>
        <w:t xml:space="preserve">    |    Total Points: </w:t>
      </w:r>
      <w:r>
        <w:rPr>
          <w:b/>
        </w:rPr>
        <w:t>170</w:t>
      </w:r>
      <w:r>
        <w:t xml:space="preserve">    |    Total Time: </w:t>
      </w:r>
      <w:r>
        <w:rPr>
          <w:b/>
        </w:rPr>
        <w:t>1 hours 15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r>
        <w:br w:type="page"/>
      </w:r>
    </w:p>
    <w:p>
      <w:pPr>
        <w:pStyle w:val="Heading1"/>
      </w:pPr>
      <w:r>
        <w:t>Israa Khaled Baiza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73</w:t>
      </w:r>
      <w:r>
        <w:t xml:space="preserve">    |    Total Points: </w:t>
      </w:r>
      <w:r>
        <w:rPr>
          <w:b/>
        </w:rPr>
        <w:t>2280</w:t>
      </w:r>
      <w:r>
        <w:t xml:space="preserve">    |    Total Time: </w:t>
      </w:r>
      <w:r>
        <w:rPr>
          <w:b/>
        </w:rPr>
        <w:t>29 hours 32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Fake News (Fundamentals)</w:t>
      </w:r>
    </w:p>
    <w:p>
      <w:pPr>
        <w:pStyle w:val="ListBullet"/>
      </w:pPr>
      <w:r>
        <w:t>Cyber 101: Geolocation (Fundamentals)</w:t>
      </w:r>
    </w:p>
    <w:p>
      <w:pPr>
        <w:pStyle w:val="ListBullet"/>
      </w:pPr>
      <w:r>
        <w:t>Cyber 101: Virtual Card Numbers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Physical Security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Hardening: Ep.1 – Introduction (Defensive Cyber)</w:t>
      </w:r>
    </w:p>
    <w:p>
      <w:r>
        <w:br w:type="page"/>
      </w:r>
    </w:p>
    <w:p>
      <w:pPr>
        <w:pStyle w:val="Heading1"/>
      </w:pPr>
      <w:r>
        <w:t>Izma Malik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19</w:t>
      </w:r>
      <w:r>
        <w:t xml:space="preserve">    |    Total Points: </w:t>
      </w:r>
      <w:r>
        <w:rPr>
          <w:b/>
        </w:rPr>
        <w:t>190</w:t>
      </w:r>
      <w:r>
        <w:t xml:space="preserve">    |    Total Time: </w:t>
      </w:r>
      <w:r>
        <w:rPr>
          <w:b/>
        </w:rPr>
        <w:t>48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r>
        <w:br w:type="page"/>
      </w:r>
    </w:p>
    <w:p>
      <w:pPr>
        <w:pStyle w:val="Heading1"/>
      </w:pPr>
      <w:r>
        <w:t>Jack Fraser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75</w:t>
      </w:r>
      <w:r>
        <w:t xml:space="preserve">    |    Total Points: </w:t>
      </w:r>
      <w:r>
        <w:rPr>
          <w:b/>
        </w:rPr>
        <w:t>2690</w:t>
      </w:r>
      <w:r>
        <w:t xml:space="preserve">    |    Total Time: </w:t>
      </w:r>
      <w:r>
        <w:rPr>
          <w:b/>
        </w:rPr>
        <w:t>15 hours 43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AI: Prompt Injection Attacks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CTI First Principles: Ep.1 – What is Cyber Threat Intelligence? (Cyber Threat Intelligence, Defensive Cyber)</w:t>
      </w:r>
    </w:p>
    <w:p>
      <w:pPr>
        <w:pStyle w:val="ListBullet"/>
      </w:pPr>
      <w:r>
        <w:t>CTI First Principles: Ep.2 – Lifecycles (Cyber Threat Intelligence, Defensive Cyber)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Cyber Kill Chain: Ep.3 – Weaponization Phase (Offensive Cyber)</w:t>
      </w:r>
    </w:p>
    <w:p>
      <w:pPr>
        <w:pStyle w:val="ListBullet"/>
      </w:pPr>
      <w:r>
        <w:t>Cyber Kill Chain: Ep.4 – Delivery Phase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Open Source Intelligence (OSINT): Shodan.io (Offensive Cyber)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Wireshark: Introduction to Wireshark (Defensive Cyber)</w:t>
      </w:r>
    </w:p>
    <w:p>
      <w:r>
        <w:br w:type="page"/>
      </w:r>
    </w:p>
    <w:p>
      <w:pPr>
        <w:pStyle w:val="Heading1"/>
      </w:pPr>
      <w:r>
        <w:t>Jack Green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154</w:t>
      </w:r>
      <w:r>
        <w:t xml:space="preserve">    |    Total Points: </w:t>
      </w:r>
      <w:r>
        <w:rPr>
          <w:b/>
        </w:rPr>
        <w:t>9510</w:t>
      </w:r>
      <w:r>
        <w:t xml:space="preserve">    |    Total Time: </w:t>
      </w:r>
      <w:r>
        <w:rPr>
          <w:b/>
        </w:rPr>
        <w:t>40 hours 36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32-Bit Linux Assembly: Ep.1 – Structure and Registers (Defensive Cyber, Offensive Cyber)</w:t>
      </w:r>
    </w:p>
    <w:p>
      <w:pPr>
        <w:pStyle w:val="ListBullet"/>
      </w:pPr>
      <w:r>
        <w:t>32-Bit Windows Assembly: Ep.1 – Windows API and the Stack (Defensive Cyber, Offensive Cyber)</w:t>
      </w:r>
    </w:p>
    <w:p>
      <w:pPr>
        <w:pStyle w:val="ListBullet"/>
      </w:pPr>
      <w:r>
        <w:t>64-Bit Windows Assembly: Ep.1 – Windows APIs and Registers (Defensive Cyber, Offensive Cyber)</w:t>
      </w:r>
    </w:p>
    <w:p>
      <w:pPr>
        <w:pStyle w:val="ListBullet"/>
      </w:pPr>
      <w:r>
        <w:t>AI for Business: Ep.1 – What is AI? (Fundamentals)</w:t>
      </w:r>
    </w:p>
    <w:p>
      <w:pPr>
        <w:pStyle w:val="ListBullet"/>
      </w:pPr>
      <w:r>
        <w:t>AI for Business: Ep.2 – The Benefits of AI (Fundamentals)</w:t>
      </w:r>
    </w:p>
    <w:p>
      <w:pPr>
        <w:pStyle w:val="ListBullet"/>
      </w:pPr>
      <w:r>
        <w:t>AI for Business: Ep.3 – The Risks of AI (Fundamentals)</w:t>
      </w:r>
    </w:p>
    <w:p>
      <w:pPr>
        <w:pStyle w:val="ListBullet"/>
      </w:pPr>
      <w:r>
        <w:t>AI for Business: Ep.4 – Using AI at Work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Authentication: Ep.1 – What is Authentication? (Fundamentals)</w:t>
      </w:r>
    </w:p>
    <w:p>
      <w:pPr>
        <w:pStyle w:val="ListBullet"/>
      </w:pPr>
      <w:r>
        <w:t>Authentication: Ep.2 – Why Are Passwords Important? (Fundamentals)</w:t>
      </w:r>
    </w:p>
    <w:p>
      <w:pPr>
        <w:pStyle w:val="ListBullet"/>
      </w:pPr>
      <w:r>
        <w:t>Authentication: Ep.3 – Creating Secure Passwords (Fundamentals)</w:t>
      </w:r>
    </w:p>
    <w:p>
      <w:pPr>
        <w:pStyle w:val="ListBullet"/>
      </w:pPr>
      <w:r>
        <w:t>Authentication: Ep.4 – Adding an Extra Layer of Security (Fundamentals)</w:t>
      </w:r>
    </w:p>
    <w:p>
      <w:pPr>
        <w:pStyle w:val="ListBullet"/>
      </w:pPr>
      <w:r>
        <w:t>Authentication: Ep.5 – Demonstrate Your Knowledge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Ep.2 – Case Studies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Browsing Securely: Ep.5 – Demonstrate Your Knowledge (Fundamentals)</w:t>
      </w:r>
    </w:p>
    <w:p>
      <w:pPr>
        <w:pStyle w:val="ListBullet"/>
      </w:pPr>
      <w:r>
        <w:t>Burp Suite Basics: HTTPS (Application Security, Offensive Cyber)</w:t>
      </w:r>
    </w:p>
    <w:p>
      <w:pPr>
        <w:pStyle w:val="ListBullet"/>
      </w:pPr>
      <w:r>
        <w:t>Burp Suite Basics: Introduction (Application Security, Offensive Cyber)</w:t>
      </w:r>
    </w:p>
    <w:p>
      <w:pPr>
        <w:pStyle w:val="ListBullet"/>
      </w:pPr>
      <w:r>
        <w:t>C++: Hardcoded Secrets (Application Security)</w:t>
      </w:r>
    </w:p>
    <w:p>
      <w:pPr>
        <w:pStyle w:val="ListBullet"/>
      </w:pPr>
      <w:r>
        <w:t>C++: Introduction (Application Security)</w:t>
      </w:r>
    </w:p>
    <w:p>
      <w:pPr>
        <w:pStyle w:val="ListBullet"/>
      </w:pPr>
      <w:r>
        <w:t>CVSS Calculator (Cyber Threat Intelligence, Offensive Cyber)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Data Handling: Ep.2 – Gathering, Storing, and Processing Data (Fundamentals)</w:t>
      </w:r>
    </w:p>
    <w:p>
      <w:pPr>
        <w:pStyle w:val="ListBullet"/>
      </w:pPr>
      <w:r>
        <w:t>Data Handling: Ep.3 –  Data Privacy and Access (Fundamentals)</w:t>
      </w:r>
    </w:p>
    <w:p>
      <w:pPr>
        <w:pStyle w:val="ListBullet"/>
      </w:pPr>
      <w:r>
        <w:t>Data Handling: Ep.4 – Demonstrate Your Knowledge (Fundamentals)</w:t>
      </w:r>
    </w:p>
    <w:p>
      <w:pPr>
        <w:pStyle w:val="ListBullet"/>
      </w:pPr>
      <w:r>
        <w:t>Data Privacy: Ep.1 – Key Concepts (Fundamentals)</w:t>
      </w:r>
    </w:p>
    <w:p>
      <w:pPr>
        <w:pStyle w:val="ListBullet"/>
      </w:pPr>
      <w:r>
        <w:t>Data Privacy: Ep.2 – Data Privacy Regulations (Fundamentals)</w:t>
      </w:r>
    </w:p>
    <w:p>
      <w:pPr>
        <w:pStyle w:val="ListBullet"/>
      </w:pPr>
      <w:r>
        <w:t>Data Privacy: Ep.3 – What About You?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Device Security: Ep.2 – Increasing Your Protection (Fundamentals)</w:t>
      </w:r>
    </w:p>
    <w:p>
      <w:pPr>
        <w:pStyle w:val="ListBullet"/>
      </w:pPr>
      <w:r>
        <w:t>Device Security: Ep.3 – Case Studies (Fundamentals)</w:t>
      </w:r>
    </w:p>
    <w:p>
      <w:pPr>
        <w:pStyle w:val="ListBullet"/>
      </w:pPr>
      <w:r>
        <w:t>Device Security: Ep.4 – Demonstrate Your Knowledge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Ep.2 – Case Studies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Digital Footprint: Ep.4 – Demonstrate Your Knowledge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ISO 27001: Ep.1 – What Is ISO 27001? (Fundamentals)</w:t>
      </w:r>
    </w:p>
    <w:p>
      <w:pPr>
        <w:pStyle w:val="ListBullet"/>
      </w:pPr>
      <w:r>
        <w:t>ISO 27001: Ep.2 – The Domains of ISO 27001 (Fundamentals)</w:t>
      </w:r>
    </w:p>
    <w:p>
      <w:pPr>
        <w:pStyle w:val="ListBullet"/>
      </w:pPr>
      <w:r>
        <w:t>ISO 27001: Ep.3 – What About You? (Fundamentals)</w:t>
      </w:r>
    </w:p>
    <w:p>
      <w:pPr>
        <w:pStyle w:val="ListBullet"/>
      </w:pPr>
      <w:r>
        <w:t>Introduction To Elastic: Ep.1 – What is Elastic? (Defensive Cyber)</w:t>
      </w:r>
    </w:p>
    <w:p>
      <w:pPr>
        <w:pStyle w:val="ListBullet"/>
      </w:pPr>
      <w:r>
        <w:t>Introduction To Elastic: Ep.2 – Querying Data (Defensive Cyber)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Reverse Engineering: 32-Bit Linux – Part 1 (Defensive Cyber, Offensive Cyber)</w:t>
      </w:r>
    </w:p>
    <w:p>
      <w:pPr>
        <w:pStyle w:val="ListBullet"/>
      </w:pPr>
      <w:r>
        <w:t>Introduction to Reverse Engineering: 32-Bit Windows – Part 1 (Defensive Cyber, Offensive Cyber)</w:t>
      </w:r>
    </w:p>
    <w:p>
      <w:pPr>
        <w:pStyle w:val="ListBullet"/>
      </w:pPr>
      <w:r>
        <w:t>Introduction to Reverse Engineering: 64-Bit Windows – Part 1 (Defensive Cyber, Offensive Cyber)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Kerberos: Ep.2 – Enumeration (Offensive Cyber)</w:t>
      </w:r>
    </w:p>
    <w:p>
      <w:pPr>
        <w:pStyle w:val="ListBullet"/>
      </w:pPr>
      <w:r>
        <w:t>Kusto Query Language: Ep.1 – Introduction to KQL (Cloud Security)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Microsoft Azure Basics: Navigating the Web Portal (Cloud Security)</w:t>
      </w:r>
    </w:p>
    <w:p>
      <w:pPr>
        <w:pStyle w:val="ListBullet"/>
      </w:pPr>
      <w:r>
        <w:t>Microsoft Azure Basics: Storage Accounts (Cloud Security)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Nessus: Ep.1 – Introduction to Nessus (Offensive Cyber)</w:t>
      </w:r>
    </w:p>
    <w:p>
      <w:pPr>
        <w:pStyle w:val="ListBullet"/>
      </w:pPr>
      <w:r>
        <w:t>Nessus: Ep.2 – Network Scanning (Offensive Cyber)</w:t>
      </w:r>
    </w:p>
    <w:p>
      <w:pPr>
        <w:pStyle w:val="ListBullet"/>
      </w:pPr>
      <w:r>
        <w:t>Nessus: Ep.3 – Authenticated Scanning (Offensive Cyber)</w:t>
      </w:r>
    </w:p>
    <w:p>
      <w:pPr>
        <w:pStyle w:val="ListBullet"/>
      </w:pPr>
      <w:r>
        <w:t>Nessus: Ep.4 – Scan Results (Offensive Cyber)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Nmap: Ep.2 – Using Nmap (Offensive Cyber)</w:t>
      </w:r>
    </w:p>
    <w:p>
      <w:pPr>
        <w:pStyle w:val="ListBullet"/>
      </w:pPr>
      <w:r>
        <w:t>Nmap: Ep.3 – Host Discovery (Offensive Cyber)</w:t>
      </w:r>
    </w:p>
    <w:p>
      <w:pPr>
        <w:pStyle w:val="ListBullet"/>
      </w:pPr>
      <w:r>
        <w:t>Nmap: Ep.4 – Port Scanning (Offensive Cyber)</w:t>
      </w:r>
    </w:p>
    <w:p>
      <w:pPr>
        <w:pStyle w:val="ListBullet"/>
      </w:pPr>
      <w:r>
        <w:t>Nmap: Ep.5 – OS and Version Detection (Offensive Cyber)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PKI (Public Key Infrastructure) Practical (Fundamentals)</w:t>
      </w:r>
    </w:p>
    <w:p>
      <w:pPr>
        <w:pStyle w:val="ListBullet"/>
      </w:pPr>
      <w:r>
        <w:t>Packet Analysis: Packet Capture Basics (Defensive Cyber)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Physical Security: Ep.2 – Physical Security in Your Workplace (Fundamentals)</w:t>
      </w:r>
    </w:p>
    <w:p>
      <w:pPr>
        <w:pStyle w:val="ListBullet"/>
      </w:pPr>
      <w:r>
        <w:t>Physical Security: Ep.3 – Physical Security When Working Remotely (Fundamentals)</w:t>
      </w:r>
    </w:p>
    <w:p>
      <w:pPr>
        <w:pStyle w:val="ListBullet"/>
      </w:pPr>
      <w:r>
        <w:t>Physical Security: Ep.4 – Demonstrate Your Knowledge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Protocols: ARP (Fundamentals)</w:t>
      </w:r>
    </w:p>
    <w:p>
      <w:pPr>
        <w:pStyle w:val="ListBullet"/>
      </w:pPr>
      <w:r>
        <w:t>Protocols: DHCPv4 (Fundamentals)</w:t>
      </w:r>
    </w:p>
    <w:p>
      <w:pPr>
        <w:pStyle w:val="ListBullet"/>
      </w:pPr>
      <w:r>
        <w:t>Protocols: DHCPv6 (Fundamentals)</w:t>
      </w:r>
    </w:p>
    <w:p>
      <w:pPr>
        <w:pStyle w:val="ListBullet"/>
      </w:pPr>
      <w:r>
        <w:t>Protocols: DNS (Fundamentals)</w:t>
      </w:r>
    </w:p>
    <w:p>
      <w:pPr>
        <w:pStyle w:val="ListBullet"/>
      </w:pPr>
      <w:r>
        <w:t>Protocols: FTP (Fundamentals)</w:t>
      </w:r>
    </w:p>
    <w:p>
      <w:pPr>
        <w:pStyle w:val="ListBullet"/>
      </w:pPr>
      <w:r>
        <w:t>Protocols: HTTP (Fundamentals)</w:t>
      </w:r>
    </w:p>
    <w:p>
      <w:pPr>
        <w:pStyle w:val="ListBullet"/>
      </w:pPr>
      <w:r>
        <w:t>Python: Code Comments (Application Security)</w:t>
      </w:r>
    </w:p>
    <w:p>
      <w:pPr>
        <w:pStyle w:val="ListBullet"/>
      </w:pPr>
      <w:r>
        <w:t>Python: Hardcoded Secrets (Application Security)</w:t>
      </w:r>
    </w:p>
    <w:p>
      <w:pPr>
        <w:pStyle w:val="ListBullet"/>
      </w:pPr>
      <w:r>
        <w:t>SQL Injection: File Download (Offensive Cyber)</w:t>
      </w:r>
    </w:p>
    <w:p>
      <w:pPr>
        <w:pStyle w:val="ListBullet"/>
      </w:pPr>
      <w:r>
        <w:t>SQL Injection: UNION (Offensive Cyber)</w:t>
      </w:r>
    </w:p>
    <w:p>
      <w:pPr>
        <w:pStyle w:val="ListBullet"/>
      </w:pPr>
      <w:r>
        <w:t>SQLi Basics: Basic SQL Injection (Offensive Cyber)</w:t>
      </w:r>
    </w:p>
    <w:p>
      <w:pPr>
        <w:pStyle w:val="ListBullet"/>
      </w:pPr>
      <w:r>
        <w:t>SQLi Basics: Filter Evasion (Offensive Cyber)</w:t>
      </w:r>
    </w:p>
    <w:p>
      <w:pPr>
        <w:pStyle w:val="ListBullet"/>
      </w:pPr>
      <w:r>
        <w:t>SQLi Basics: Hidden Data (Offensive Cyber)</w:t>
      </w:r>
    </w:p>
    <w:p>
      <w:pPr>
        <w:pStyle w:val="ListBullet"/>
      </w:pPr>
      <w:r>
        <w:t>SQLi Basics: UNION Query (Offensive Cyber)</w:t>
      </w:r>
    </w:p>
    <w:p>
      <w:pPr>
        <w:pStyle w:val="ListBullet"/>
      </w:pPr>
      <w:r>
        <w:t>Scanning: Network Scanning (Defensive Cyber, Offensive Cyber)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Security Reporting and Responsiveness: Ep.1 – Reporting Incidents and Concerns (Fundamentals)</w:t>
      </w:r>
    </w:p>
    <w:p>
      <w:pPr>
        <w:pStyle w:val="ListBullet"/>
      </w:pPr>
      <w:r>
        <w:t>Security Reporting and Responsiveness: Ep.2 – Case Studies (Fundamentals)</w:t>
      </w:r>
    </w:p>
    <w:p>
      <w:pPr>
        <w:pStyle w:val="ListBullet"/>
      </w:pPr>
      <w:r>
        <w:t>Security Reporting and Responsiveness: Ep.3 – Responding Appropriately (Fundamentals)</w:t>
      </w:r>
    </w:p>
    <w:p>
      <w:pPr>
        <w:pStyle w:val="ListBullet"/>
      </w:pPr>
      <w:r>
        <w:t>Security Reporting and Responsiveness: Ep.4 – Demonstrate Your Knowledge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Social Engineering: Ep.3 – How Is It Used? (Fundamentals)</w:t>
      </w:r>
    </w:p>
    <w:p>
      <w:pPr>
        <w:pStyle w:val="ListBullet"/>
      </w:pPr>
      <w:r>
        <w:t>Social Engineering: Ep.4 – Protecting Yourself (Fundamentals)</w:t>
      </w:r>
    </w:p>
    <w:p>
      <w:pPr>
        <w:pStyle w:val="ListBullet"/>
      </w:pPr>
      <w:r>
        <w:t>Social Engineering: Ep.5 – Demonstrate Your Skills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Web Log Analysis: Ep.3 – Access Logs (Defensive Cyber)</w:t>
      </w:r>
    </w:p>
    <w:p>
      <w:pPr>
        <w:pStyle w:val="ListBullet"/>
      </w:pPr>
      <w:r>
        <w:t>Web Log Analysis: Ep.4 — Error Logs (Defensive Cyber)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Wireshark: Display Filters – Introduction to Filters (Defensive Cyber)</w:t>
      </w:r>
    </w:p>
    <w:p>
      <w:pPr>
        <w:pStyle w:val="ListBullet"/>
      </w:pPr>
      <w:r>
        <w:t>Wireshark: Introduction to Wireshark (Defensive Cyber)</w:t>
      </w:r>
    </w:p>
    <w:p>
      <w:r>
        <w:br w:type="page"/>
      </w:r>
    </w:p>
    <w:p>
      <w:pPr>
        <w:pStyle w:val="Heading1"/>
      </w:pPr>
      <w:r>
        <w:t>Jack Holloway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135</w:t>
      </w:r>
      <w:r>
        <w:t xml:space="preserve">    |    Total Points: </w:t>
      </w:r>
      <w:r>
        <w:rPr>
          <w:b/>
        </w:rPr>
        <w:t>4030</w:t>
      </w:r>
      <w:r>
        <w:t xml:space="preserve">    |    Total Time: </w:t>
      </w:r>
      <w:r>
        <w:rPr>
          <w:b/>
        </w:rPr>
        <w:t>15 hours 38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 Challenges: Beat the Bot (Challenges &amp; Scenarios)</w:t>
      </w:r>
    </w:p>
    <w:p>
      <w:pPr>
        <w:pStyle w:val="ListBullet"/>
      </w:pPr>
      <w:r>
        <w:t>AI for Business: Ep.1 – What is AI? (Fundamentals)</w:t>
      </w:r>
    </w:p>
    <w:p>
      <w:pPr>
        <w:pStyle w:val="ListBullet"/>
      </w:pPr>
      <w:r>
        <w:t>AI for Business: Ep.2 – The Benefits of AI (Fundamentals)</w:t>
      </w:r>
    </w:p>
    <w:p>
      <w:pPr>
        <w:pStyle w:val="ListBullet"/>
      </w:pPr>
      <w:r>
        <w:t>AI for Business: Ep.3 – The Risks of AI (Fundamentals)</w:t>
      </w:r>
    </w:p>
    <w:p>
      <w:pPr>
        <w:pStyle w:val="ListBullet"/>
      </w:pPr>
      <w:r>
        <w:t>AI for Business: Ep.4 – Using AI at Work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Authentication: Ep.1 – What is Authentication? (Fundamentals)</w:t>
      </w:r>
    </w:p>
    <w:p>
      <w:pPr>
        <w:pStyle w:val="ListBullet"/>
      </w:pPr>
      <w:r>
        <w:t>Authentication: Ep.2 – Why Are Passwords Important? (Fundamentals)</w:t>
      </w:r>
    </w:p>
    <w:p>
      <w:pPr>
        <w:pStyle w:val="ListBullet"/>
      </w:pPr>
      <w:r>
        <w:t>Authentication: Ep.3 – Creating Secure Passwords (Fundamentals)</w:t>
      </w:r>
    </w:p>
    <w:p>
      <w:pPr>
        <w:pStyle w:val="ListBullet"/>
      </w:pPr>
      <w:r>
        <w:t>Authentication: Ep.4 – Adding an Extra Layer of Security (Fundamentals)</w:t>
      </w:r>
    </w:p>
    <w:p>
      <w:pPr>
        <w:pStyle w:val="ListBullet"/>
      </w:pPr>
      <w:r>
        <w:t>Authentication: Ep.5 – Demonstrate Your Knowledge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CTI First Principles: Ep.1 – What is Cyber Threat Intelligence? (Cyber Threat Intelligence, Defensive Cyber)</w:t>
      </w:r>
    </w:p>
    <w:p>
      <w:pPr>
        <w:pStyle w:val="ListBullet"/>
      </w:pPr>
      <w:r>
        <w:t>CTI First Principles: Ep.2 – Lifecycles (Cyber Threat Intelligence, Defensive Cyber)</w:t>
      </w:r>
    </w:p>
    <w:p>
      <w:pPr>
        <w:pStyle w:val="ListBullet"/>
      </w:pPr>
      <w:r>
        <w:t>Cyber 101: Cookies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Fake News (Fundamentals)</w:t>
      </w:r>
    </w:p>
    <w:p>
      <w:pPr>
        <w:pStyle w:val="ListBullet"/>
      </w:pPr>
      <w:r>
        <w:t>Cyber 101: Geolocation (Fundamentals)</w:t>
      </w:r>
    </w:p>
    <w:p>
      <w:pPr>
        <w:pStyle w:val="ListBullet"/>
      </w:pPr>
      <w:r>
        <w:t>Cyber 101: Information Security (Fundamentals)</w:t>
      </w:r>
    </w:p>
    <w:p>
      <w:pPr>
        <w:pStyle w:val="ListBullet"/>
      </w:pPr>
      <w:r>
        <w:t>Cyber 101: Keylogging (Fundamentals)</w:t>
      </w:r>
    </w:p>
    <w:p>
      <w:pPr>
        <w:pStyle w:val="ListBullet"/>
      </w:pPr>
      <w:r>
        <w:t>Cyber 101: Rogue USB Devices (Fundamentals)</w:t>
      </w:r>
    </w:p>
    <w:p>
      <w:pPr>
        <w:pStyle w:val="ListBullet"/>
      </w:pPr>
      <w:r>
        <w:t>Cyber 101: Security Champions (Fundamentals)</w:t>
      </w:r>
    </w:p>
    <w:p>
      <w:pPr>
        <w:pStyle w:val="ListBullet"/>
      </w:pPr>
      <w:r>
        <w:t>Cyber 101: Virtual Card Numbers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Cyber Kill Chain: Ep.3 – Weaponization Phase (Offensive Cyber)</w:t>
      </w:r>
    </w:p>
    <w:p>
      <w:pPr>
        <w:pStyle w:val="ListBullet"/>
      </w:pPr>
      <w:r>
        <w:t>Cyber Kill Chain: Ep.4 – Delivery Phase (Offensive Cyber)</w:t>
      </w:r>
    </w:p>
    <w:p>
      <w:pPr>
        <w:pStyle w:val="ListBullet"/>
      </w:pPr>
      <w:r>
        <w:t>Cyber Kill Chain: Ep.5 – Exploitation Phase (Offensive Cyber)</w:t>
      </w:r>
    </w:p>
    <w:p>
      <w:pPr>
        <w:pStyle w:val="ListBullet"/>
      </w:pPr>
      <w:r>
        <w:t>Cyber Kill Chain: Ep.6 – Installation/Persistence Phase (Offensive Cyber)</w:t>
      </w:r>
    </w:p>
    <w:p>
      <w:pPr>
        <w:pStyle w:val="ListBullet"/>
      </w:pPr>
      <w:r>
        <w:t>Cyber Kill Chain: Ep.7 – What is the Command and Control (C2) Phase? (Offensive Cyber)</w:t>
      </w:r>
    </w:p>
    <w:p>
      <w:pPr>
        <w:pStyle w:val="ListBullet"/>
      </w:pPr>
      <w:r>
        <w:t>Cyber Kill Chain: Ep.8 – Actions on Objectives Phase (Offensive Cyber)</w:t>
      </w:r>
    </w:p>
    <w:p>
      <w:pPr>
        <w:pStyle w:val="ListBullet"/>
      </w:pPr>
      <w:r>
        <w:t>Cyber Kill Chain: Ep.9 – Adversary Simulation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Data Privacy: Ep.2 – Data Privacy Regulations (Fundamentals)</w:t>
      </w:r>
    </w:p>
    <w:p>
      <w:pPr>
        <w:pStyle w:val="ListBullet"/>
      </w:pPr>
      <w:r>
        <w:t>Deepfakes (Cyber Threat Intelligence)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Elliptic Curve Cryptography (Fundamentals)</w:t>
      </w:r>
    </w:p>
    <w:p>
      <w:pPr>
        <w:pStyle w:val="ListBullet"/>
      </w:pPr>
      <w:r>
        <w:t>Encoding: ASCII (Fundamentals)</w:t>
      </w:r>
    </w:p>
    <w:p>
      <w:pPr>
        <w:pStyle w:val="ListBullet"/>
      </w:pPr>
      <w:r>
        <w:t>Encoding: Binary (Fundamentals)</w:t>
      </w:r>
    </w:p>
    <w:p>
      <w:pPr>
        <w:pStyle w:val="ListBullet"/>
      </w:pPr>
      <w:r>
        <w:t>Encoding: Hexadecimal (Fundamentals)</w:t>
      </w:r>
    </w:p>
    <w:p>
      <w:pPr>
        <w:pStyle w:val="ListBullet"/>
      </w:pPr>
      <w:r>
        <w:t>Encoding: What is Encoding?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Guidance on Remote Working (Fundamentals)</w:t>
      </w:r>
    </w:p>
    <w:p>
      <w:pPr>
        <w:pStyle w:val="ListBullet"/>
      </w:pPr>
      <w:r>
        <w:t>History of Information Security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ISO 27018: Ep.1 – Introduction (Fundamentals)</w:t>
      </w:r>
    </w:p>
    <w:p>
      <w:pPr>
        <w:pStyle w:val="ListBullet"/>
      </w:pPr>
      <w:r>
        <w:t>ISO 27018: Ep.2 – Human Resource and Physical Security (Fundamentals)</w:t>
      </w:r>
    </w:p>
    <w:p>
      <w:pPr>
        <w:pStyle w:val="ListBullet"/>
      </w:pPr>
      <w:r>
        <w:t>Incident Response in the Workplace (Fundamentals)</w:t>
      </w:r>
    </w:p>
    <w:p>
      <w:pPr>
        <w:pStyle w:val="ListBullet"/>
      </w:pPr>
      <w:r>
        <w:t>Information Security and Cybersecurity Terminology (Fundamentals)</w:t>
      </w:r>
    </w:p>
    <w:p>
      <w:pPr>
        <w:pStyle w:val="ListBullet"/>
      </w:pPr>
      <w:r>
        <w:t>Information Security: Starting at the Beginning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Digital Signatures (Application Security, Fundamentals)</w:t>
      </w:r>
    </w:p>
    <w:p>
      <w:pPr>
        <w:pStyle w:val="ListBullet"/>
      </w:pPr>
      <w:r>
        <w:t>Introduction to Cryptography: Message Integrity (Application Security, Fundamentals)</w:t>
      </w:r>
    </w:p>
    <w:p>
      <w:pPr>
        <w:pStyle w:val="ListBullet"/>
      </w:pPr>
      <w:r>
        <w:t>Introduction to Cryptography: One-Time Pad (Application Security, Fundamentals)</w:t>
      </w:r>
    </w:p>
    <w:p>
      <w:pPr>
        <w:pStyle w:val="ListBullet"/>
      </w:pPr>
      <w:r>
        <w:t>Introduction to Cryptography: Public Key Infrastructure (Application Security, Fundamentals)</w:t>
      </w:r>
    </w:p>
    <w:p>
      <w:pPr>
        <w:pStyle w:val="ListBullet"/>
      </w:pPr>
      <w:r>
        <w:t>Introduction to Cryptography: Stream Ciphers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Networking: Ep.6 — Domain Name System (Fundamentals)</w:t>
      </w:r>
    </w:p>
    <w:p>
      <w:pPr>
        <w:pStyle w:val="ListBullet"/>
      </w:pPr>
      <w:r>
        <w:t>Introduction to Penetration Testing: Infrastructure (Offensive Cyber)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NIST 800-53: Ep.1 – Access Control (Defensive Cyber)</w:t>
      </w:r>
    </w:p>
    <w:p>
      <w:pPr>
        <w:pStyle w:val="ListBullet"/>
      </w:pPr>
      <w:r>
        <w:t>NIST 800-53: Security and Privacy Controls for Information Systems and Organizations (Defensive Cyber)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Personal Devices in the Workplace (Fundamentals)</w:t>
      </w:r>
    </w:p>
    <w:p>
      <w:pPr>
        <w:pStyle w:val="ListBullet"/>
      </w:pPr>
      <w:r>
        <w:t>Physical Security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Privacy (Fundamentals)</w:t>
      </w:r>
    </w:p>
    <w:p>
      <w:pPr>
        <w:pStyle w:val="ListBullet"/>
      </w:pPr>
      <w:r>
        <w:t>Privileged Access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Security On The Go (Fundamentals)</w:t>
      </w:r>
    </w:p>
    <w:p>
      <w:pPr>
        <w:pStyle w:val="ListBullet"/>
      </w:pPr>
      <w:r>
        <w:t>Security Reporting and Responsiveness: Ep.1 – Reporting Incidents and Concerns (Fundamentals)</w:t>
      </w:r>
    </w:p>
    <w:p>
      <w:pPr>
        <w:pStyle w:val="ListBullet"/>
      </w:pPr>
      <w:r>
        <w:t>Security Reporting and Responsiveness: Ep.2 – Case Studies (Fundamentals)</w:t>
      </w:r>
    </w:p>
    <w:p>
      <w:pPr>
        <w:pStyle w:val="ListBullet"/>
      </w:pPr>
      <w:r>
        <w:t>Security Reporting and Responsiveness: Ep.3 – Responding Appropriately (Fundamentals)</w:t>
      </w:r>
    </w:p>
    <w:p>
      <w:pPr>
        <w:pStyle w:val="ListBullet"/>
      </w:pPr>
      <w:r>
        <w:t>Shoulder Surfing (Fundamentals)</w:t>
      </w:r>
    </w:p>
    <w:p>
      <w:pPr>
        <w:pStyle w:val="ListBullet"/>
      </w:pPr>
      <w:r>
        <w:t>Social Engineering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Social Engineering: Ep.3 – How Is It Used? (Fundamentals)</w:t>
      </w:r>
    </w:p>
    <w:p>
      <w:pPr>
        <w:pStyle w:val="ListBullet"/>
      </w:pPr>
      <w:r>
        <w:t>Social Engineering: Ep.4 – Protecting Yourself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TLS Fundamentals: Ep.1 – Introduction (Application Security)</w:t>
      </w:r>
    </w:p>
    <w:p>
      <w:pPr>
        <w:pStyle w:val="ListBullet"/>
      </w:pPr>
      <w:r>
        <w:t>The History of Encryption (Fundamentals)</w:t>
      </w:r>
    </w:p>
    <w:p>
      <w:pPr>
        <w:pStyle w:val="ListBullet"/>
      </w:pPr>
      <w:r>
        <w:t>The Importance of Information Security and Cybersecurity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Threat Hunting: Introduction (Cyber Threat Intelligence, Defensive Cyber)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What Is Information Security? (Fundamentals)</w:t>
      </w:r>
    </w:p>
    <w:p>
      <w:pPr>
        <w:pStyle w:val="ListBullet"/>
      </w:pPr>
      <w:r>
        <w:t>What Is Risk?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Hardening: Ep.1 – Introduction (Defensive Cyber)</w:t>
      </w:r>
    </w:p>
    <w:p>
      <w:r>
        <w:br w:type="page"/>
      </w:r>
    </w:p>
    <w:p>
      <w:pPr>
        <w:pStyle w:val="Heading1"/>
      </w:pPr>
      <w:r>
        <w:t>Jack Hughes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32</w:t>
      </w:r>
      <w:r>
        <w:t xml:space="preserve">    |    Total Points: </w:t>
      </w:r>
      <w:r>
        <w:rPr>
          <w:b/>
        </w:rPr>
        <w:t>430</w:t>
      </w:r>
      <w:r>
        <w:t xml:space="preserve">    |    Total Time: </w:t>
      </w:r>
      <w:r>
        <w:rPr>
          <w:b/>
        </w:rPr>
        <w:t>3 hours 28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Ethics &amp; Laws: US Federal Cyber Law (Fundamentals)</w:t>
      </w:r>
    </w:p>
    <w:p>
      <w:pPr>
        <w:pStyle w:val="ListBullet"/>
      </w:pPr>
      <w:r>
        <w:t>Guidance on Remote Working (Fundamentals)</w:t>
      </w:r>
    </w:p>
    <w:p>
      <w:pPr>
        <w:pStyle w:val="ListBullet"/>
      </w:pPr>
      <w:r>
        <w:t>Human Factors in Cybersecurity: How People Make Security Mistakes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Human Factors in Cybersecurity: Usable Security (Fundamentals)</w:t>
      </w:r>
    </w:p>
    <w:p>
      <w:pPr>
        <w:pStyle w:val="ListBullet"/>
      </w:pPr>
      <w:r>
        <w:t>Incident Response in the Workplace (Fundamentals)</w:t>
      </w:r>
    </w:p>
    <w:p>
      <w:pPr>
        <w:pStyle w:val="ListBullet"/>
      </w:pPr>
      <w:r>
        <w:t>Physical Security (Fundamentals)</w:t>
      </w:r>
    </w:p>
    <w:p>
      <w:pPr>
        <w:pStyle w:val="ListBullet"/>
      </w:pPr>
      <w:r>
        <w:t>Privileged Access (Fundamentals)</w:t>
      </w:r>
    </w:p>
    <w:p>
      <w:pPr>
        <w:pStyle w:val="ListBullet"/>
      </w:pPr>
      <w:r>
        <w:t>Secure Data Handling (Application Security, Defensive Cyber, 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Security On The Go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r>
        <w:br w:type="page"/>
      </w:r>
    </w:p>
    <w:p>
      <w:pPr>
        <w:pStyle w:val="Heading1"/>
      </w:pPr>
      <w:r>
        <w:t>Jack Ramsay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68</w:t>
      </w:r>
      <w:r>
        <w:t xml:space="preserve">    |    Total Points: </w:t>
      </w:r>
      <w:r>
        <w:rPr>
          <w:b/>
        </w:rPr>
        <w:t>2090</w:t>
      </w:r>
      <w:r>
        <w:t xml:space="preserve">    |    Total Time: </w:t>
      </w:r>
      <w:r>
        <w:rPr>
          <w:b/>
        </w:rPr>
        <w:t>13 hours 21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Geolocation (Fundamentals)</w:t>
      </w:r>
    </w:p>
    <w:p>
      <w:pPr>
        <w:pStyle w:val="ListBullet"/>
      </w:pPr>
      <w:r>
        <w:t>Cyber 101: Virtual Card Numbers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Cyber Kill Chain: Ep.3 – Weaponization Phase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Find the Flaw: Node.js (JavaScript) – Injection (Application Security)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Node.js API: Introduction (Application Security)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Hardening: Ep.1 – Introduction (Defensive Cyber)</w:t>
      </w:r>
    </w:p>
    <w:p>
      <w:r>
        <w:br w:type="page"/>
      </w:r>
    </w:p>
    <w:p>
      <w:pPr>
        <w:pStyle w:val="Heading1"/>
      </w:pPr>
      <w:r>
        <w:t>Jacob Hill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35</w:t>
      </w:r>
      <w:r>
        <w:t xml:space="preserve">    |    Total Points: </w:t>
      </w:r>
      <w:r>
        <w:rPr>
          <w:b/>
        </w:rPr>
        <w:t>500</w:t>
      </w:r>
      <w:r>
        <w:t xml:space="preserve">    |    Total Time: </w:t>
      </w:r>
      <w:r>
        <w:rPr>
          <w:b/>
        </w:rPr>
        <w:t>4 hours 12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Physical Security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r>
        <w:br w:type="page"/>
      </w:r>
    </w:p>
    <w:p>
      <w:pPr>
        <w:pStyle w:val="Heading1"/>
      </w:pPr>
      <w:r>
        <w:t>Jacob Kenyon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77</w:t>
      </w:r>
      <w:r>
        <w:t xml:space="preserve">    |    Total Points: </w:t>
      </w:r>
      <w:r>
        <w:rPr>
          <w:b/>
        </w:rPr>
        <w:t>2140</w:t>
      </w:r>
      <w:r>
        <w:t xml:space="preserve">    |    Total Time: </w:t>
      </w:r>
      <w:r>
        <w:rPr>
          <w:b/>
        </w:rPr>
        <w:t>4 hours 36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Ep.2 – Case Studies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Browsing Securely: Ep.5 – Demonstrate Your Knowledge (Fundamentals)</w:t>
      </w:r>
    </w:p>
    <w:p>
      <w:pPr>
        <w:pStyle w:val="ListBullet"/>
      </w:pPr>
      <w:r>
        <w:t>Cyber 101: Cookies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Rogue USB Devices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Device Security: Ep.2 – Increasing Your Protection (Fundamentals)</w:t>
      </w:r>
    </w:p>
    <w:p>
      <w:pPr>
        <w:pStyle w:val="ListBullet"/>
      </w:pPr>
      <w:r>
        <w:t>Device Security: Ep.3 – Case Studies (Fundamentals)</w:t>
      </w:r>
    </w:p>
    <w:p>
      <w:pPr>
        <w:pStyle w:val="ListBullet"/>
      </w:pPr>
      <w:r>
        <w:t>Device Security: Ep.4 – Demonstrate Your Knowledge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Bugbusters (Fundamentals)</w:t>
      </w:r>
    </w:p>
    <w:p>
      <w:pPr>
        <w:pStyle w:val="ListBullet"/>
      </w:pPr>
      <w:r>
        <w:t>Ethics &amp; Laws: Burglary and Hacking (Fundamentals)</w:t>
      </w:r>
    </w:p>
    <w:p>
      <w:pPr>
        <w:pStyle w:val="ListBullet"/>
      </w:pPr>
      <w:r>
        <w:t>Ethics &amp; Laws: Ethical and Unethical Hacking (Fundamentals)</w:t>
      </w:r>
    </w:p>
    <w:p>
      <w:pPr>
        <w:pStyle w:val="ListBullet"/>
      </w:pPr>
      <w:r>
        <w:t>Ethics &amp; Laws: Police Raid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Ethics &amp; Laws: US Federal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Physical Security: Ep.2 – Physical Security in Your Workplace (Fundamentals)</w:t>
      </w:r>
    </w:p>
    <w:p>
      <w:pPr>
        <w:pStyle w:val="ListBullet"/>
      </w:pPr>
      <w:r>
        <w:t>Physical Security: Ep.3 – Physical Security When Working Remotely (Fundamentals)</w:t>
      </w:r>
    </w:p>
    <w:p>
      <w:pPr>
        <w:pStyle w:val="ListBullet"/>
      </w:pPr>
      <w:r>
        <w:t>Physical Security: Ep.4 – Demonstrate Your Knowledge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Social Engineering: Ep.3 – How Is It Used? (Fundamentals)</w:t>
      </w:r>
    </w:p>
    <w:p>
      <w:pPr>
        <w:pStyle w:val="ListBullet"/>
      </w:pPr>
      <w:r>
        <w:t>Social Engineering: Ep.4 – Protecting Yourself (Fundamentals)</w:t>
      </w:r>
    </w:p>
    <w:p>
      <w:pPr>
        <w:pStyle w:val="ListBullet"/>
      </w:pPr>
      <w:r>
        <w:t>Social Engineering: Ep.5 – Demonstrate Your Skills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r>
        <w:br w:type="page"/>
      </w:r>
    </w:p>
    <w:p>
      <w:pPr>
        <w:pStyle w:val="Heading1"/>
      </w:pPr>
      <w:r>
        <w:t>James Birch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64</w:t>
      </w:r>
      <w:r>
        <w:t xml:space="preserve">    |    Total Points: </w:t>
      </w:r>
      <w:r>
        <w:rPr>
          <w:b/>
        </w:rPr>
        <w:t>1460</w:t>
      </w:r>
      <w:r>
        <w:t xml:space="preserve">    |    Total Time: </w:t>
      </w:r>
      <w:r>
        <w:rPr>
          <w:b/>
        </w:rPr>
        <w:t>2 hours 6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Cyber Kill Chain: Ep.10 – Demonstrate Your Knowledge (Offensive Cyber)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Cyber Kill Chain: Ep.3 – Weaponization Phase (Offensive Cyber)</w:t>
      </w:r>
    </w:p>
    <w:p>
      <w:pPr>
        <w:pStyle w:val="ListBullet"/>
      </w:pPr>
      <w:r>
        <w:t>Cyber Kill Chain: Ep.4 – Delivery Phase (Offensive Cyber)</w:t>
      </w:r>
    </w:p>
    <w:p>
      <w:pPr>
        <w:pStyle w:val="ListBullet"/>
      </w:pPr>
      <w:r>
        <w:t>Cyber Kill Chain: Ep.5 – Exploitation Phase (Offensive Cyber)</w:t>
      </w:r>
    </w:p>
    <w:p>
      <w:pPr>
        <w:pStyle w:val="ListBullet"/>
      </w:pPr>
      <w:r>
        <w:t>Cyber Kill Chain: Ep.6 – Installation/Persistence Phase (Offensive Cyber)</w:t>
      </w:r>
    </w:p>
    <w:p>
      <w:pPr>
        <w:pStyle w:val="ListBullet"/>
      </w:pPr>
      <w:r>
        <w:t>Cyber Kill Chain: Ep.7 – What is the Command and Control (C2) Phase? (Offensive Cyber)</w:t>
      </w:r>
    </w:p>
    <w:p>
      <w:pPr>
        <w:pStyle w:val="ListBullet"/>
      </w:pPr>
      <w:r>
        <w:t>Cyber Kill Chain: Ep.8 – Actions on Objectives Phase (Offensive Cyber)</w:t>
      </w:r>
    </w:p>
    <w:p>
      <w:pPr>
        <w:pStyle w:val="ListBullet"/>
      </w:pPr>
      <w:r>
        <w:t>Cyber Kill Chain: Ep.9 – Adversary Simulation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Guidance on Remote Working (Fundamentals)</w:t>
      </w:r>
    </w:p>
    <w:p>
      <w:pPr>
        <w:pStyle w:val="ListBullet"/>
      </w:pPr>
      <w:r>
        <w:t>History of Information Security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Incident Response in the Workplace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Personal Devices in the Workplace (Fundamentals)</w:t>
      </w:r>
    </w:p>
    <w:p>
      <w:pPr>
        <w:pStyle w:val="ListBullet"/>
      </w:pPr>
      <w:r>
        <w:t>Physical Security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Privileged Access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Security On The Go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Windows Basics: Ep.4 – Managing Processes (Fundamentals)</w:t>
      </w:r>
    </w:p>
    <w:p>
      <w:r>
        <w:br w:type="page"/>
      </w:r>
    </w:p>
    <w:p>
      <w:pPr>
        <w:pStyle w:val="Heading1"/>
      </w:pPr>
      <w:r>
        <w:t>Jamie Rudge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78</w:t>
      </w:r>
      <w:r>
        <w:t xml:space="preserve">    |    Total Points: </w:t>
      </w:r>
      <w:r>
        <w:rPr>
          <w:b/>
        </w:rPr>
        <w:t>2260</w:t>
      </w:r>
      <w:r>
        <w:t xml:space="preserve">    |    Total Time: </w:t>
      </w:r>
      <w:r>
        <w:rPr>
          <w:b/>
        </w:rPr>
        <w:t>9 hours 48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101: Cookies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Geolocation (Fundamentals)</w:t>
      </w:r>
    </w:p>
    <w:p>
      <w:pPr>
        <w:pStyle w:val="ListBullet"/>
      </w:pPr>
      <w:r>
        <w:t>Cyber 101: Rogue USB Devices (Fundamentals)</w:t>
      </w:r>
    </w:p>
    <w:p>
      <w:pPr>
        <w:pStyle w:val="ListBullet"/>
      </w:pPr>
      <w:r>
        <w:t>Cyber 101: Virtual Card Numbers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Guidance on Remote Working (Fundamentals)</w:t>
      </w:r>
    </w:p>
    <w:p>
      <w:pPr>
        <w:pStyle w:val="ListBullet"/>
      </w:pPr>
      <w:r>
        <w:t>Hack Your First Web App: Ep.1 – Ozone Energy (Offensive Cyber)</w:t>
      </w:r>
    </w:p>
    <w:p>
      <w:pPr>
        <w:pStyle w:val="ListBullet"/>
      </w:pPr>
      <w:r>
        <w:t>History of Information Security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Incident Response in the Workplace (Fundamentals)</w:t>
      </w:r>
    </w:p>
    <w:p>
      <w:pPr>
        <w:pStyle w:val="ListBullet"/>
      </w:pPr>
      <w:r>
        <w:t>Information Security and Cybersecurity Terminology (Fundamentals)</w:t>
      </w:r>
    </w:p>
    <w:p>
      <w:pPr>
        <w:pStyle w:val="ListBullet"/>
      </w:pPr>
      <w:r>
        <w:t>Information Security: Starting at the Beginning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Personal Devices in the Workplace (Fundamentals)</w:t>
      </w:r>
    </w:p>
    <w:p>
      <w:pPr>
        <w:pStyle w:val="ListBullet"/>
      </w:pPr>
      <w:r>
        <w:t>Physical Security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Privileged Access (Fundamentals)</w:t>
      </w:r>
    </w:p>
    <w:p>
      <w:pPr>
        <w:pStyle w:val="ListBullet"/>
      </w:pPr>
      <w:r>
        <w:t>Python: Code Comments (Application Security)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Security On The Go (Fundamentals)</w:t>
      </w:r>
    </w:p>
    <w:p>
      <w:pPr>
        <w:pStyle w:val="ListBullet"/>
      </w:pPr>
      <w:r>
        <w:t>Shoulder Surfing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Importance of Information Security and Cybersecurity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What Is Information Security?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r>
        <w:br w:type="page"/>
      </w:r>
    </w:p>
    <w:p>
      <w:pPr>
        <w:pStyle w:val="Heading1"/>
      </w:pPr>
      <w:r>
        <w:t>Jibran Shafi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61</w:t>
      </w:r>
      <w:r>
        <w:t xml:space="preserve">    |    Total Points: </w:t>
      </w:r>
      <w:r>
        <w:rPr>
          <w:b/>
        </w:rPr>
        <w:t>1960</w:t>
      </w:r>
      <w:r>
        <w:t xml:space="preserve">    |    Total Time: </w:t>
      </w:r>
      <w:r>
        <w:rPr>
          <w:b/>
        </w:rPr>
        <w:t>18 hours 6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Hardening: Ep.1 – Introduction (Defensive Cyber)</w:t>
      </w:r>
    </w:p>
    <w:p>
      <w:r>
        <w:br w:type="page"/>
      </w:r>
    </w:p>
    <w:p>
      <w:pPr>
        <w:pStyle w:val="Heading1"/>
      </w:pPr>
      <w:r>
        <w:t>Joseph Thompson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3</w:t>
      </w:r>
      <w:r>
        <w:t xml:space="preserve">    |    Total Points: </w:t>
      </w:r>
      <w:r>
        <w:rPr>
          <w:b/>
        </w:rPr>
        <w:t>30</w:t>
      </w:r>
      <w:r>
        <w:t xml:space="preserve">    |    Total Time: </w:t>
      </w:r>
      <w:r>
        <w:rPr>
          <w:b/>
        </w:rPr>
        <w:t>30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r>
        <w:br w:type="page"/>
      </w:r>
    </w:p>
    <w:p>
      <w:pPr>
        <w:pStyle w:val="Heading1"/>
      </w:pPr>
      <w:r>
        <w:t>Josh Nolan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104</w:t>
      </w:r>
      <w:r>
        <w:t xml:space="preserve">    |    Total Points: </w:t>
      </w:r>
      <w:r>
        <w:rPr>
          <w:b/>
        </w:rPr>
        <w:t>5990</w:t>
      </w:r>
      <w:r>
        <w:t xml:space="preserve">    |    Total Time: </w:t>
      </w:r>
      <w:r>
        <w:rPr>
          <w:b/>
        </w:rPr>
        <w:t>29 hours 17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Burp Suite Basics: HTTPS (Application Security, Offensive Cyber)</w:t>
      </w:r>
    </w:p>
    <w:p>
      <w:pPr>
        <w:pStyle w:val="ListBullet"/>
      </w:pPr>
      <w:r>
        <w:t>Burp Suite Basics: Introduction (Application Security, Offensive Cyber)</w:t>
      </w:r>
    </w:p>
    <w:p>
      <w:pPr>
        <w:pStyle w:val="ListBullet"/>
      </w:pPr>
      <w:r>
        <w:t>C++: Hardcoded Secrets (Application Security)</w:t>
      </w:r>
    </w:p>
    <w:p>
      <w:pPr>
        <w:pStyle w:val="ListBullet"/>
      </w:pPr>
      <w:r>
        <w:t>C++: Introduction (Application Security)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Elastic: Ep.1 – What is Elastic? (Defensive Cyber)</w:t>
      </w:r>
    </w:p>
    <w:p>
      <w:pPr>
        <w:pStyle w:val="ListBullet"/>
      </w:pPr>
      <w:r>
        <w:t>Introduction To Elastic: Ep.2 – Querying Data (Defensive Cyber)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Kusto Query Language: Ep.1 – Introduction to KQL (Cloud Security)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Microsoft Azure Basics: Navigating the Web Portal (Cloud Security)</w:t>
      </w:r>
    </w:p>
    <w:p>
      <w:pPr>
        <w:pStyle w:val="ListBullet"/>
      </w:pPr>
      <w:r>
        <w:t>Microsoft Azure Basics: Storage Accounts (Cloud Security)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Nessus: Ep.1 – Introduction to Nessus (Offensive Cyber)</w:t>
      </w:r>
    </w:p>
    <w:p>
      <w:pPr>
        <w:pStyle w:val="ListBullet"/>
      </w:pPr>
      <w:r>
        <w:t>Nessus: Ep.2 – Network Scanning (Offensive Cyber)</w:t>
      </w:r>
    </w:p>
    <w:p>
      <w:pPr>
        <w:pStyle w:val="ListBullet"/>
      </w:pPr>
      <w:r>
        <w:t>Nessus: Ep.3 – Authenticated Scanning (Offensive Cyber)</w:t>
      </w:r>
    </w:p>
    <w:p>
      <w:pPr>
        <w:pStyle w:val="ListBullet"/>
      </w:pPr>
      <w:r>
        <w:t>Nessus: Ep.4 – Scan Results (Offensive Cyber)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Nmap: Ep.2 – Using Nmap (Offensive Cyber)</w:t>
      </w:r>
    </w:p>
    <w:p>
      <w:pPr>
        <w:pStyle w:val="ListBullet"/>
      </w:pPr>
      <w:r>
        <w:t>Nmap: Ep.3 – Host Discovery (Offensive Cyber)</w:t>
      </w:r>
    </w:p>
    <w:p>
      <w:pPr>
        <w:pStyle w:val="ListBullet"/>
      </w:pPr>
      <w:r>
        <w:t>Nmap: Ep.4 – Port Scanning (Offensive Cyber)</w:t>
      </w:r>
    </w:p>
    <w:p>
      <w:pPr>
        <w:pStyle w:val="ListBullet"/>
      </w:pPr>
      <w:r>
        <w:t>Nmap: Ep.5 – OS and Version Detection (Offensive Cyber)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PKI (Public Key Infrastructure) Practical (Fundamentals)</w:t>
      </w:r>
    </w:p>
    <w:p>
      <w:pPr>
        <w:pStyle w:val="ListBullet"/>
      </w:pPr>
      <w:r>
        <w:t>Packet Analysis: Packet Capture Basics (Defensive Cyber)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Protocols: ARP (Fundamentals)</w:t>
      </w:r>
    </w:p>
    <w:p>
      <w:pPr>
        <w:pStyle w:val="ListBullet"/>
      </w:pPr>
      <w:r>
        <w:t>Protocols: DHCPv4 (Fundamentals)</w:t>
      </w:r>
    </w:p>
    <w:p>
      <w:pPr>
        <w:pStyle w:val="ListBullet"/>
      </w:pPr>
      <w:r>
        <w:t>Protocols: DHCPv6 (Fundamentals)</w:t>
      </w:r>
    </w:p>
    <w:p>
      <w:pPr>
        <w:pStyle w:val="ListBullet"/>
      </w:pPr>
      <w:r>
        <w:t>Protocols: DNS (Fundamentals)</w:t>
      </w:r>
    </w:p>
    <w:p>
      <w:pPr>
        <w:pStyle w:val="ListBullet"/>
      </w:pPr>
      <w:r>
        <w:t>Protocols: FTP (Fundamentals)</w:t>
      </w:r>
    </w:p>
    <w:p>
      <w:pPr>
        <w:pStyle w:val="ListBullet"/>
      </w:pPr>
      <w:r>
        <w:t>Protocols: HTTP (Fundamentals)</w:t>
      </w:r>
    </w:p>
    <w:p>
      <w:pPr>
        <w:pStyle w:val="ListBullet"/>
      </w:pPr>
      <w:r>
        <w:t>Python: Code Comments (Application Security)</w:t>
      </w:r>
    </w:p>
    <w:p>
      <w:pPr>
        <w:pStyle w:val="ListBullet"/>
      </w:pPr>
      <w:r>
        <w:t>Python: Hardcoded Secrets (Application Security)</w:t>
      </w:r>
    </w:p>
    <w:p>
      <w:pPr>
        <w:pStyle w:val="ListBullet"/>
      </w:pPr>
      <w:r>
        <w:t>Scanning: Network Scanning (Defensive Cyber, Offensive Cyber)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Web Log Analysis: Ep.3 – Access Logs (Defensive Cyber)</w:t>
      </w:r>
    </w:p>
    <w:p>
      <w:pPr>
        <w:pStyle w:val="ListBullet"/>
      </w:pPr>
      <w:r>
        <w:t>Web Log Analysis: Ep.4 — Error Logs (Defensive Cyber)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Wireshark: Display Filters – Introduction to Filters (Defensive Cyber)</w:t>
      </w:r>
    </w:p>
    <w:p>
      <w:pPr>
        <w:pStyle w:val="ListBullet"/>
      </w:pPr>
      <w:r>
        <w:t>Wireshark: Introduction to Wireshark (Defensive Cyber)</w:t>
      </w:r>
    </w:p>
    <w:p>
      <w:r>
        <w:br w:type="page"/>
      </w:r>
    </w:p>
    <w:p>
      <w:pPr>
        <w:pStyle w:val="Heading1"/>
      </w:pPr>
      <w:r>
        <w:t>Joshua Kurian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73</w:t>
      </w:r>
      <w:r>
        <w:t xml:space="preserve">    |    Total Points: </w:t>
      </w:r>
      <w:r>
        <w:rPr>
          <w:b/>
        </w:rPr>
        <w:t>2520</w:t>
      </w:r>
      <w:r>
        <w:t xml:space="preserve">    |    Total Time: </w:t>
      </w:r>
      <w:r>
        <w:rPr>
          <w:b/>
        </w:rPr>
        <w:t>6 hours 51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Cyber Kill Chain: Ep.3 – Weaponization Phase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Nmap: Ep.2 – Using Nmap (Offensive Cyber)</w:t>
      </w:r>
    </w:p>
    <w:p>
      <w:pPr>
        <w:pStyle w:val="ListBullet"/>
      </w:pPr>
      <w:r>
        <w:t>Nmap: Ep.3 – Host Discovery (Offensive Cyber)</w:t>
      </w:r>
    </w:p>
    <w:p>
      <w:pPr>
        <w:pStyle w:val="ListBullet"/>
      </w:pPr>
      <w:r>
        <w:t>Nmap: Ep.4 – Port Scanning (Offensive Cyber)</w:t>
      </w:r>
    </w:p>
    <w:p>
      <w:pPr>
        <w:pStyle w:val="ListBullet"/>
      </w:pPr>
      <w:r>
        <w:t>Nmap: Ep.5 – OS and Version Detection (Offensive Cyber)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Wireshark: Display Filters – Introduction to Filters (Defensive Cyber)</w:t>
      </w:r>
    </w:p>
    <w:p>
      <w:pPr>
        <w:pStyle w:val="ListBullet"/>
      </w:pPr>
      <w:r>
        <w:t>Wireshark: Introduction to Wireshark (Defensive Cyber)</w:t>
      </w:r>
    </w:p>
    <w:p>
      <w:r>
        <w:br w:type="page"/>
      </w:r>
    </w:p>
    <w:p>
      <w:pPr>
        <w:pStyle w:val="Heading1"/>
      </w:pPr>
      <w:r>
        <w:t>Joshua Lamprecht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90</w:t>
      </w:r>
      <w:r>
        <w:t xml:space="preserve">    |    Total Points: </w:t>
      </w:r>
      <w:r>
        <w:rPr>
          <w:b/>
        </w:rPr>
        <w:t>4200</w:t>
      </w:r>
      <w:r>
        <w:t xml:space="preserve">    |    Total Time: </w:t>
      </w:r>
      <w:r>
        <w:rPr>
          <w:b/>
        </w:rPr>
        <w:t>15 hours 56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32-Bit Linux Assembly: Ep.1 – Structure and Registers (Defensive Cyber, Offensive Cyber)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Networking: Ep.6 — Domain Name System (Fundamentals)</w:t>
      </w:r>
    </w:p>
    <w:p>
      <w:pPr>
        <w:pStyle w:val="ListBullet"/>
      </w:pPr>
      <w:r>
        <w:t>Introduction to Networking: Ep.7 — Demonstrate Your Knowledge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Packet Analysis: Packet Capture Basics (Defensive Cyber)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Protocols: DHCPv4 (Fundamentals)</w:t>
      </w:r>
    </w:p>
    <w:p>
      <w:pPr>
        <w:pStyle w:val="ListBullet"/>
      </w:pPr>
      <w:r>
        <w:t>Protocols: DHCPv6 (Fundamentals)</w:t>
      </w:r>
    </w:p>
    <w:p>
      <w:pPr>
        <w:pStyle w:val="ListBullet"/>
      </w:pPr>
      <w:r>
        <w:t>Protocols: DNS (Fundamentals)</w:t>
      </w:r>
    </w:p>
    <w:p>
      <w:pPr>
        <w:pStyle w:val="ListBullet"/>
      </w:pPr>
      <w:r>
        <w:t>Protocols: HTTP (Fundamentals)</w:t>
      </w:r>
    </w:p>
    <w:p>
      <w:pPr>
        <w:pStyle w:val="ListBullet"/>
      </w:pPr>
      <w:r>
        <w:t>Python: Code Comments (Application Security)</w:t>
      </w:r>
    </w:p>
    <w:p>
      <w:pPr>
        <w:pStyle w:val="ListBullet"/>
      </w:pPr>
      <w:r>
        <w:t>Python: Hardcoded Secrets (Application Security)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Social Engineering: Ep.3 – How Is It Used? (Fundamentals)</w:t>
      </w:r>
    </w:p>
    <w:p>
      <w:pPr>
        <w:pStyle w:val="ListBullet"/>
      </w:pPr>
      <w:r>
        <w:t>Social Engineering: Ep.4 – Protecting Yourself (Fundamentals)</w:t>
      </w:r>
    </w:p>
    <w:p>
      <w:pPr>
        <w:pStyle w:val="ListBullet"/>
      </w:pPr>
      <w:r>
        <w:t>Social Engineering: Ep.5 – Demonstrate Your Skills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Web Log Analysis: Ep.3 – Access Logs (Defensive Cyber)</w:t>
      </w:r>
    </w:p>
    <w:p>
      <w:pPr>
        <w:pStyle w:val="ListBullet"/>
      </w:pPr>
      <w:r>
        <w:t>Web Log Analysis: Ep.4 — Error Logs (Defensive Cyber)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Wireshark: Display Filters – Introduction to Filters (Defensive Cyber)</w:t>
      </w:r>
    </w:p>
    <w:p>
      <w:pPr>
        <w:pStyle w:val="ListBullet"/>
      </w:pPr>
      <w:r>
        <w:t>Wireshark: Introduction to Wireshark (Defensive Cyber)</w:t>
      </w:r>
    </w:p>
    <w:p>
      <w:r>
        <w:br w:type="page"/>
      </w:r>
    </w:p>
    <w:p>
      <w:pPr>
        <w:pStyle w:val="Heading1"/>
      </w:pPr>
      <w:r>
        <w:t>Jozef Royston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79</w:t>
      </w:r>
      <w:r>
        <w:t xml:space="preserve">    |    Total Points: </w:t>
      </w:r>
      <w:r>
        <w:rPr>
          <w:b/>
        </w:rPr>
        <w:t>2950</w:t>
      </w:r>
      <w:r>
        <w:t xml:space="preserve">    |    Total Time: </w:t>
      </w:r>
      <w:r>
        <w:rPr>
          <w:b/>
        </w:rPr>
        <w:t>5 hours 52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Virtual Card Numbers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Cyber Kill Chain: Ep.3 – Weaponization Phase (Offensive Cyber)</w:t>
      </w:r>
    </w:p>
    <w:p>
      <w:pPr>
        <w:pStyle w:val="ListBullet"/>
      </w:pPr>
      <w:r>
        <w:t>Cyber Kill Chain: Ep.4 – Delivery Phase (Offensive Cyber)</w:t>
      </w:r>
    </w:p>
    <w:p>
      <w:pPr>
        <w:pStyle w:val="ListBullet"/>
      </w:pPr>
      <w:r>
        <w:t>Cyber Kill Chain: Ep.5 – Exploitation Phase (Offensive Cyber)</w:t>
      </w:r>
    </w:p>
    <w:p>
      <w:pPr>
        <w:pStyle w:val="ListBullet"/>
      </w:pPr>
      <w:r>
        <w:t>Cyber Kill Chain: Ep.6 – Installation/Persistence Phase (Offensive Cyber)</w:t>
      </w:r>
    </w:p>
    <w:p>
      <w:pPr>
        <w:pStyle w:val="ListBullet"/>
      </w:pPr>
      <w:r>
        <w:t>Cyber Kill Chain: Ep.7 – What is the Command and Control (C2) Phase?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PKI (Public Key Infrastructure) Practical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Wireshark: Display Filters – Introduction to Filters (Defensive Cyber)</w:t>
      </w:r>
    </w:p>
    <w:p>
      <w:pPr>
        <w:pStyle w:val="ListBullet"/>
      </w:pPr>
      <w:r>
        <w:t>Wireshark: Introduction to Wireshark (Defensive Cyber)</w:t>
      </w:r>
    </w:p>
    <w:p>
      <w:r>
        <w:br w:type="page"/>
      </w:r>
    </w:p>
    <w:p>
      <w:pPr>
        <w:pStyle w:val="Heading1"/>
      </w:pPr>
      <w:r>
        <w:t>Junior Hardman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61</w:t>
      </w:r>
      <w:r>
        <w:t xml:space="preserve">    |    Total Points: </w:t>
      </w:r>
      <w:r>
        <w:rPr>
          <w:b/>
        </w:rPr>
        <w:t>1860</w:t>
      </w:r>
      <w:r>
        <w:t xml:space="preserve">    |    Total Time: </w:t>
      </w:r>
      <w:r>
        <w:rPr>
          <w:b/>
        </w:rPr>
        <w:t>3 hours 34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Virtual Card Numbers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r>
        <w:br w:type="page"/>
      </w:r>
    </w:p>
    <w:p>
      <w:pPr>
        <w:pStyle w:val="Heading1"/>
      </w:pPr>
      <w:r>
        <w:t>Kallel Marsden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63</w:t>
      </w:r>
      <w:r>
        <w:t xml:space="preserve">    |    Total Points: </w:t>
      </w:r>
      <w:r>
        <w:rPr>
          <w:b/>
        </w:rPr>
        <w:t>1910</w:t>
      </w:r>
      <w:r>
        <w:t xml:space="preserve">    |    Total Time: </w:t>
      </w:r>
      <w:r>
        <w:rPr>
          <w:b/>
        </w:rPr>
        <w:t>12 hours 15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Virtual Card Numbers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Ep.2 – Case Studies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Data Handling (Application Security, Defensive Cyber, 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r>
        <w:br w:type="page"/>
      </w:r>
    </w:p>
    <w:p>
      <w:pPr>
        <w:pStyle w:val="Heading1"/>
      </w:pPr>
      <w:r>
        <w:t>Kausar Hussain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62</w:t>
      </w:r>
      <w:r>
        <w:t xml:space="preserve">    |    Total Points: </w:t>
      </w:r>
      <w:r>
        <w:rPr>
          <w:b/>
        </w:rPr>
        <w:t>1870</w:t>
      </w:r>
      <w:r>
        <w:t xml:space="preserve">    |    Total Time: </w:t>
      </w:r>
      <w:r>
        <w:rPr>
          <w:b/>
        </w:rPr>
        <w:t>14 hours 55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Authentication: Ep.1 – What is Authentication?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Data Privacy: Ep.1 – Key Concepts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Privacy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r>
        <w:br w:type="page"/>
      </w:r>
    </w:p>
    <w:p>
      <w:pPr>
        <w:pStyle w:val="Heading1"/>
      </w:pPr>
      <w:r>
        <w:t>Kellylee Illingworth-Turner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9</w:t>
      </w:r>
      <w:r>
        <w:t xml:space="preserve">    |    Total Points: </w:t>
      </w:r>
      <w:r>
        <w:rPr>
          <w:b/>
        </w:rPr>
        <w:t>90</w:t>
      </w:r>
      <w:r>
        <w:t xml:space="preserve">    |    Total Time: </w:t>
      </w:r>
      <w:r>
        <w:rPr>
          <w:b/>
        </w:rPr>
        <w:t>20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r>
        <w:br w:type="page"/>
      </w:r>
    </w:p>
    <w:p>
      <w:pPr>
        <w:pStyle w:val="Heading1"/>
      </w:pPr>
      <w:r>
        <w:t>Kerry Harrison</w:t>
      </w:r>
    </w:p>
    <w:p>
      <w:r>
        <w:t>STEM Bursary Management Direct Members</w:t>
      </w:r>
    </w:p>
    <w:p>
      <w:r>
        <w:t>Total Labs Completed:</w:t>
      </w:r>
      <w:r>
        <w:rPr>
          <w:b/>
        </w:rPr>
        <w:t xml:space="preserve"> 58</w:t>
      </w:r>
      <w:r>
        <w:t xml:space="preserve">    |    Total Points: </w:t>
      </w:r>
      <w:r>
        <w:rPr>
          <w:b/>
        </w:rPr>
        <w:t>1180</w:t>
      </w:r>
      <w:r>
        <w:t xml:space="preserve">    |    Total Time: </w:t>
      </w:r>
      <w:r>
        <w:rPr>
          <w:b/>
        </w:rPr>
        <w:t>6 hours 56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101: Cookies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Rogue USB Devices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Ep.2 – Case Studies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Digital Footprint: Ep.4 – Demonstrate Your Knowledge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Physical Security: Ep.4 – Demonstrate Your Knowledge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Social Engineering: Ep.5 – Demonstrate Your Skills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r>
        <w:br w:type="page"/>
      </w:r>
    </w:p>
    <w:p>
      <w:pPr>
        <w:pStyle w:val="Heading1"/>
      </w:pPr>
      <w:r>
        <w:t>Korshan Singh-Dhillon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99</w:t>
      </w:r>
      <w:r>
        <w:t xml:space="preserve">    |    Total Points: </w:t>
      </w:r>
      <w:r>
        <w:rPr>
          <w:b/>
        </w:rPr>
        <w:t>2620</w:t>
      </w:r>
      <w:r>
        <w:t xml:space="preserve">    |    Total Time: </w:t>
      </w:r>
      <w:r>
        <w:rPr>
          <w:b/>
        </w:rPr>
        <w:t>11 hours 19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CTI First Principles: Ep.1 – What is Cyber Threat Intelligence? (Cyber Threat Intelligence, Defensive Cyber)</w:t>
      </w:r>
    </w:p>
    <w:p>
      <w:pPr>
        <w:pStyle w:val="ListBullet"/>
      </w:pPr>
      <w:r>
        <w:t>CTI First Principles: Ep.2 – Lifecycles (Cyber Threat Intelligence, Defensive Cyber)</w:t>
      </w:r>
    </w:p>
    <w:p>
      <w:pPr>
        <w:pStyle w:val="ListBullet"/>
      </w:pPr>
      <w:r>
        <w:t>CTI First Principles: Ep.3 – Models and Methodologies (Cyber Threat Intelligence, Defensive Cyber)</w:t>
      </w:r>
    </w:p>
    <w:p>
      <w:pPr>
        <w:pStyle w:val="ListBullet"/>
      </w:pPr>
      <w:r>
        <w:t>CTI First Principles: Ep.4 – Threat Actors and Attribution (Cyber Threat Intelligence, Defensive Cyber)</w:t>
      </w:r>
    </w:p>
    <w:p>
      <w:pPr>
        <w:pStyle w:val="ListBullet"/>
      </w:pPr>
      <w:r>
        <w:t>CTI First Principles: Ep.5 – Threat Intelligence Sources (Cyber Threat Intelligence, Defensive Cyber)</w:t>
      </w:r>
    </w:p>
    <w:p>
      <w:pPr>
        <w:pStyle w:val="ListBullet"/>
      </w:pPr>
      <w:r>
        <w:t>CTI First Principles: Ep.6 – Decomposition and Visualization (Cyber Threat Intelligence, Defensive Cyber)</w:t>
      </w:r>
    </w:p>
    <w:p>
      <w:pPr>
        <w:pStyle w:val="ListBullet"/>
      </w:pPr>
      <w:r>
        <w:t>Cyber 101: Cookies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Fake News (Fundamentals)</w:t>
      </w:r>
    </w:p>
    <w:p>
      <w:pPr>
        <w:pStyle w:val="ListBullet"/>
      </w:pPr>
      <w:r>
        <w:t>Cyber 101: Geolocation (Fundamentals)</w:t>
      </w:r>
    </w:p>
    <w:p>
      <w:pPr>
        <w:pStyle w:val="ListBullet"/>
      </w:pPr>
      <w:r>
        <w:t>Cyber 101: Information Security (Fundamentals)</w:t>
      </w:r>
    </w:p>
    <w:p>
      <w:pPr>
        <w:pStyle w:val="ListBullet"/>
      </w:pPr>
      <w:r>
        <w:t>Cyber 101: Keylogging (Fundamentals)</w:t>
      </w:r>
    </w:p>
    <w:p>
      <w:pPr>
        <w:pStyle w:val="ListBullet"/>
      </w:pPr>
      <w:r>
        <w:t>Cyber 101: Rogue USB Devices (Fundamentals)</w:t>
      </w:r>
    </w:p>
    <w:p>
      <w:pPr>
        <w:pStyle w:val="ListBullet"/>
      </w:pPr>
      <w:r>
        <w:t>Cyber 101: Security Champions (Fundamentals)</w:t>
      </w:r>
    </w:p>
    <w:p>
      <w:pPr>
        <w:pStyle w:val="ListBullet"/>
      </w:pPr>
      <w:r>
        <w:t>Cyber 101: Virtual Card Numbers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Guidance on Remote Working (Fundamentals)</w:t>
      </w:r>
    </w:p>
    <w:p>
      <w:pPr>
        <w:pStyle w:val="ListBullet"/>
      </w:pPr>
      <w:r>
        <w:t>History of Information Security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Incident Response in the Workplace (Fundamentals)</w:t>
      </w:r>
    </w:p>
    <w:p>
      <w:pPr>
        <w:pStyle w:val="ListBullet"/>
      </w:pPr>
      <w:r>
        <w:t>Information Security and Cybersecurity Terminology (Fundamentals)</w:t>
      </w:r>
    </w:p>
    <w:p>
      <w:pPr>
        <w:pStyle w:val="ListBullet"/>
      </w:pPr>
      <w:r>
        <w:t>Information Security: Starting at the Beginning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NIST 800-53: Ep.1 – Access Control (Defensive Cyber)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Personal Devices in the Workplace (Fundamentals)</w:t>
      </w:r>
    </w:p>
    <w:p>
      <w:pPr>
        <w:pStyle w:val="ListBullet"/>
      </w:pPr>
      <w:r>
        <w:t>Physical Security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Privacy (Fundamentals)</w:t>
      </w:r>
    </w:p>
    <w:p>
      <w:pPr>
        <w:pStyle w:val="ListBullet"/>
      </w:pPr>
      <w:r>
        <w:t>Privileged Access (Fundamentals)</w:t>
      </w:r>
    </w:p>
    <w:p>
      <w:pPr>
        <w:pStyle w:val="ListBullet"/>
      </w:pPr>
      <w:r>
        <w:t>Secure Data Handling (Application Security, Defensive Cyber, Fundamentals)</w:t>
      </w:r>
    </w:p>
    <w:p>
      <w:pPr>
        <w:pStyle w:val="ListBullet"/>
      </w:pPr>
      <w:r>
        <w:t>Secure Fundamentals: Attribution and Accountability (Application Security, Defensive Cyber, Fundamentals)</w:t>
      </w:r>
    </w:p>
    <w:p>
      <w:pPr>
        <w:pStyle w:val="ListBullet"/>
      </w:pPr>
      <w:r>
        <w:t>Secure Fundamentals: Authentication (Application Security, Defensive Cyber, Fundamentals)</w:t>
      </w:r>
    </w:p>
    <w:p>
      <w:pPr>
        <w:pStyle w:val="ListBullet"/>
      </w:pPr>
      <w:r>
        <w:t>Secure Fundamentals: Authorization (Application Security, Defensive Cyber, Fundamentals)</w:t>
      </w:r>
    </w:p>
    <w:p>
      <w:pPr>
        <w:pStyle w:val="ListBullet"/>
      </w:pPr>
      <w:r>
        <w:t>Secure Fundamentals: Defense in Depth (Application Security, Defensive Cyber, Fundamentals)</w:t>
      </w:r>
    </w:p>
    <w:p>
      <w:pPr>
        <w:pStyle w:val="ListBullet"/>
      </w:pPr>
      <w:r>
        <w:t>Secure Fundamentals: Least Privileges (Application Security, Defensive Cyber, Fundamentals)</w:t>
      </w:r>
    </w:p>
    <w:p>
      <w:pPr>
        <w:pStyle w:val="ListBullet"/>
      </w:pPr>
      <w:r>
        <w:t>Secure Fundamentals: Security Patching (Application Security, Defensive Cyber, 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Security On The Go (Fundamentals)</w:t>
      </w:r>
    </w:p>
    <w:p>
      <w:pPr>
        <w:pStyle w:val="ListBullet"/>
      </w:pPr>
      <w:r>
        <w:t>Shoulder Surfing (Fundamentals)</w:t>
      </w:r>
    </w:p>
    <w:p>
      <w:pPr>
        <w:pStyle w:val="ListBullet"/>
      </w:pPr>
      <w:r>
        <w:t>Social Engineering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Importance of Information Security and Cybersecurity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What Is Information Security?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Hardening: Ep.1 – Introduction (Defensive Cyber)</w:t>
      </w:r>
    </w:p>
    <w:p>
      <w:r>
        <w:br w:type="page"/>
      </w:r>
    </w:p>
    <w:p>
      <w:pPr>
        <w:pStyle w:val="Heading1"/>
      </w:pPr>
      <w:r>
        <w:t>Lewis Jackson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53</w:t>
      </w:r>
      <w:r>
        <w:t xml:space="preserve">    |    Total Points: </w:t>
      </w:r>
      <w:r>
        <w:rPr>
          <w:b/>
        </w:rPr>
        <w:t>950</w:t>
      </w:r>
      <w:r>
        <w:t xml:space="preserve">    |    Total Time: </w:t>
      </w:r>
      <w:r>
        <w:rPr>
          <w:b/>
        </w:rPr>
        <w:t>2 hours 55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Cyber Kill Chain: Ep.3 – Weaponization Phase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Social Engineering: Ep.3 – How Is It Used? (Fundamentals)</w:t>
      </w:r>
    </w:p>
    <w:p>
      <w:pPr>
        <w:pStyle w:val="ListBullet"/>
      </w:pPr>
      <w:r>
        <w:t>Social Engineering: Ep.4 – Protecting Yourself (Fundamentals)</w:t>
      </w:r>
    </w:p>
    <w:p>
      <w:pPr>
        <w:pStyle w:val="ListBullet"/>
      </w:pPr>
      <w:r>
        <w:t>Social Engineering: Ep.5 – Demonstrate Your Skills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The Internet (Fundamentals)</w:t>
      </w:r>
    </w:p>
    <w:p>
      <w:r>
        <w:br w:type="page"/>
      </w:r>
    </w:p>
    <w:p>
      <w:pPr>
        <w:pStyle w:val="Heading1"/>
      </w:pPr>
      <w:r>
        <w:t>Luke Brown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113</w:t>
      </w:r>
      <w:r>
        <w:t xml:space="preserve">    |    Total Points: </w:t>
      </w:r>
      <w:r>
        <w:rPr>
          <w:b/>
        </w:rPr>
        <w:t>7710</w:t>
      </w:r>
      <w:r>
        <w:t xml:space="preserve">    |    Total Time: </w:t>
      </w:r>
      <w:r>
        <w:rPr>
          <w:b/>
        </w:rPr>
        <w:t>22 hours 24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32-Bit Linux Assembly: Ep.1 – Structure and Registers (Defensive Cyber, Offensive Cyber)</w:t>
      </w:r>
    </w:p>
    <w:p>
      <w:pPr>
        <w:pStyle w:val="ListBullet"/>
      </w:pPr>
      <w:r>
        <w:t>32-Bit Windows Assembly: Ep.1 – Windows API and the Stack (Defensive Cyber, Offensive Cyber)</w:t>
      </w:r>
    </w:p>
    <w:p>
      <w:pPr>
        <w:pStyle w:val="ListBullet"/>
      </w:pPr>
      <w:r>
        <w:t>64-Bit Windows Assembly: Ep.1 – Windows APIs and Registers (Defensive Cyber, Offensive Cyber)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Burp Suite Basics: HTTPS (Application Security, Offensive Cyber)</w:t>
      </w:r>
    </w:p>
    <w:p>
      <w:pPr>
        <w:pStyle w:val="ListBullet"/>
      </w:pPr>
      <w:r>
        <w:t>Burp Suite Basics: Introduction (Application Security, Offensive Cyber)</w:t>
      </w:r>
    </w:p>
    <w:p>
      <w:pPr>
        <w:pStyle w:val="ListBullet"/>
      </w:pPr>
      <w:r>
        <w:t>C++: Hardcoded Secrets (Application Security)</w:t>
      </w:r>
    </w:p>
    <w:p>
      <w:pPr>
        <w:pStyle w:val="ListBullet"/>
      </w:pPr>
      <w:r>
        <w:t>C++: Introduction (Application Security)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Ep.2 – Case Studies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Digital Footprint: Ep.4 – Demonstrate Your Knowledge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Elastic: Ep.1 – What is Elastic? (Defensive Cyber)</w:t>
      </w:r>
    </w:p>
    <w:p>
      <w:pPr>
        <w:pStyle w:val="ListBullet"/>
      </w:pPr>
      <w:r>
        <w:t>Introduction To Elastic: Ep.2 – Querying Data (Defensive Cyber)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Reverse Engineering: 32-Bit Linux – Part 1 (Defensive Cyber, Offensive Cyber)</w:t>
      </w:r>
    </w:p>
    <w:p>
      <w:pPr>
        <w:pStyle w:val="ListBullet"/>
      </w:pPr>
      <w:r>
        <w:t>Introduction to Reverse Engineering: 32-Bit Windows – Part 1 (Defensive Cyber, Offensive Cyber)</w:t>
      </w:r>
    </w:p>
    <w:p>
      <w:pPr>
        <w:pStyle w:val="ListBullet"/>
      </w:pPr>
      <w:r>
        <w:t>Introduction to Reverse Engineering: 64-Bit Windows – Part 1 (Defensive Cyber, Offensive Cyber)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Kusto Query Language: Ep.1 – Introduction to KQL (Cloud Security)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Microsoft Azure Basics: Navigating the Web Portal (Cloud Security)</w:t>
      </w:r>
    </w:p>
    <w:p>
      <w:pPr>
        <w:pStyle w:val="ListBullet"/>
      </w:pPr>
      <w:r>
        <w:t>Microsoft Azure Basics: Storage Accounts (Cloud Security)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Nessus: Ep.1 – Introduction to Nessus (Offensive Cyber)</w:t>
      </w:r>
    </w:p>
    <w:p>
      <w:pPr>
        <w:pStyle w:val="ListBullet"/>
      </w:pPr>
      <w:r>
        <w:t>Nessus: Ep.2 – Network Scanning (Offensive Cyber)</w:t>
      </w:r>
    </w:p>
    <w:p>
      <w:pPr>
        <w:pStyle w:val="ListBullet"/>
      </w:pPr>
      <w:r>
        <w:t>Nessus: Ep.3 – Authenticated Scanning (Offensive Cyber)</w:t>
      </w:r>
    </w:p>
    <w:p>
      <w:pPr>
        <w:pStyle w:val="ListBullet"/>
      </w:pPr>
      <w:r>
        <w:t>Nessus: Ep.4 – Scan Results (Offensive Cyber)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Nmap: Ep.2 – Using Nmap (Offensive Cyber)</w:t>
      </w:r>
    </w:p>
    <w:p>
      <w:pPr>
        <w:pStyle w:val="ListBullet"/>
      </w:pPr>
      <w:r>
        <w:t>Nmap: Ep.3 – Host Discovery (Offensive Cyber)</w:t>
      </w:r>
    </w:p>
    <w:p>
      <w:pPr>
        <w:pStyle w:val="ListBullet"/>
      </w:pPr>
      <w:r>
        <w:t>Nmap: Ep.4 – Port Scanning (Offensive Cyber)</w:t>
      </w:r>
    </w:p>
    <w:p>
      <w:pPr>
        <w:pStyle w:val="ListBullet"/>
      </w:pPr>
      <w:r>
        <w:t>Nmap: Ep.5 – OS and Version Detection (Offensive Cyber)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PKI (Public Key Infrastructure) Practical (Fundamentals)</w:t>
      </w:r>
    </w:p>
    <w:p>
      <w:pPr>
        <w:pStyle w:val="ListBullet"/>
      </w:pPr>
      <w:r>
        <w:t>Packet Analysis: Packet Capture Basics (Defensive Cyber)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Protocols: ARP (Fundamentals)</w:t>
      </w:r>
    </w:p>
    <w:p>
      <w:pPr>
        <w:pStyle w:val="ListBullet"/>
      </w:pPr>
      <w:r>
        <w:t>Protocols: DHCPv4 (Fundamentals)</w:t>
      </w:r>
    </w:p>
    <w:p>
      <w:pPr>
        <w:pStyle w:val="ListBullet"/>
      </w:pPr>
      <w:r>
        <w:t>Protocols: DHCPv6 (Fundamentals)</w:t>
      </w:r>
    </w:p>
    <w:p>
      <w:pPr>
        <w:pStyle w:val="ListBullet"/>
      </w:pPr>
      <w:r>
        <w:t>Protocols: DNS (Fundamentals)</w:t>
      </w:r>
    </w:p>
    <w:p>
      <w:pPr>
        <w:pStyle w:val="ListBullet"/>
      </w:pPr>
      <w:r>
        <w:t>Protocols: FTP (Fundamentals)</w:t>
      </w:r>
    </w:p>
    <w:p>
      <w:pPr>
        <w:pStyle w:val="ListBullet"/>
      </w:pPr>
      <w:r>
        <w:t>Protocols: HTTP (Fundamentals)</w:t>
      </w:r>
    </w:p>
    <w:p>
      <w:pPr>
        <w:pStyle w:val="ListBullet"/>
      </w:pPr>
      <w:r>
        <w:t>Python: Code Comments (Application Security)</w:t>
      </w:r>
    </w:p>
    <w:p>
      <w:pPr>
        <w:pStyle w:val="ListBullet"/>
      </w:pPr>
      <w:r>
        <w:t>Python: Hardcoded Secrets (Application Security)</w:t>
      </w:r>
    </w:p>
    <w:p>
      <w:pPr>
        <w:pStyle w:val="ListBullet"/>
      </w:pPr>
      <w:r>
        <w:t>SQL Injection: File Download (Offensive Cyber)</w:t>
      </w:r>
    </w:p>
    <w:p>
      <w:pPr>
        <w:pStyle w:val="ListBullet"/>
      </w:pPr>
      <w:r>
        <w:t>Scanning: Network Scanning (Defensive Cyber, Offensive Cyber)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Web Log Analysis: Ep.3 – Access Logs (Defensive Cyber)</w:t>
      </w:r>
    </w:p>
    <w:p>
      <w:pPr>
        <w:pStyle w:val="ListBullet"/>
      </w:pPr>
      <w:r>
        <w:t>Web Log Analysis: Ep.4 — Error Logs (Defensive Cyber)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Wireshark: Display Filters – Introduction to Filters (Defensive Cyber)</w:t>
      </w:r>
    </w:p>
    <w:p>
      <w:pPr>
        <w:pStyle w:val="ListBullet"/>
      </w:pPr>
      <w:r>
        <w:t>Wireshark: Introduction to Wireshark (Defensive Cyber)</w:t>
      </w:r>
    </w:p>
    <w:p>
      <w:r>
        <w:br w:type="page"/>
      </w:r>
    </w:p>
    <w:p>
      <w:pPr>
        <w:pStyle w:val="Heading1"/>
      </w:pPr>
      <w:r>
        <w:t>Luke R</w:t>
      </w:r>
    </w:p>
    <w:p>
      <w:r>
        <w:t>STEM Bursary Management Direct Members</w:t>
      </w:r>
    </w:p>
    <w:p>
      <w:r>
        <w:t>Total Labs Completed:</w:t>
      </w:r>
      <w:r>
        <w:rPr>
          <w:b/>
        </w:rPr>
        <w:t xml:space="preserve"> 1</w:t>
      </w:r>
      <w:r>
        <w:t xml:space="preserve">    |    Total Points: </w:t>
      </w:r>
      <w:r>
        <w:rPr>
          <w:b/>
        </w:rPr>
        <w:t>200</w:t>
      </w:r>
      <w:r>
        <w:t xml:space="preserve">    |    Total Time: </w:t>
      </w:r>
      <w:r>
        <w:rPr>
          <w:b/>
        </w:rPr>
        <w:t>12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Hack Your First PC: Ep.1 — Ozone Energy (Offensive Cyber)</w:t>
      </w:r>
    </w:p>
    <w:p>
      <w:r>
        <w:br w:type="page"/>
      </w:r>
    </w:p>
    <w:p>
      <w:pPr>
        <w:pStyle w:val="Heading1"/>
      </w:pPr>
      <w:r>
        <w:t>Lydia Wright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5</w:t>
      </w:r>
      <w:r>
        <w:t xml:space="preserve">    |    Total Points: </w:t>
      </w:r>
      <w:r>
        <w:rPr>
          <w:b/>
        </w:rPr>
        <w:t>50</w:t>
      </w:r>
      <w:r>
        <w:t xml:space="preserve">    |    Total Time: </w:t>
      </w:r>
      <w:r>
        <w:rPr>
          <w:b/>
        </w:rPr>
        <w:t>14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r>
        <w:br w:type="page"/>
      </w:r>
    </w:p>
    <w:p>
      <w:pPr>
        <w:pStyle w:val="Heading1"/>
      </w:pPr>
      <w:r>
        <w:t>Madiha Bux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3</w:t>
      </w:r>
      <w:r>
        <w:t xml:space="preserve">    |    Total Points: </w:t>
      </w:r>
      <w:r>
        <w:rPr>
          <w:b/>
        </w:rPr>
        <w:t>30</w:t>
      </w:r>
      <w:r>
        <w:t xml:space="preserve">    |    Total Time: </w:t>
      </w:r>
      <w:r>
        <w:rPr>
          <w:b/>
        </w:rPr>
        <w:t>8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r>
        <w:br w:type="page"/>
      </w:r>
    </w:p>
    <w:p>
      <w:pPr>
        <w:pStyle w:val="Heading1"/>
      </w:pPr>
      <w:r>
        <w:t>Mariana Berrill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22</w:t>
      </w:r>
      <w:r>
        <w:t xml:space="preserve">    |    Total Points: </w:t>
      </w:r>
      <w:r>
        <w:rPr>
          <w:b/>
        </w:rPr>
        <w:t>250</w:t>
      </w:r>
      <w:r>
        <w:t xml:space="preserve">    |    Total Time: </w:t>
      </w:r>
      <w:r>
        <w:rPr>
          <w:b/>
        </w:rPr>
        <w:t>1 hours 29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r>
        <w:br w:type="page"/>
      </w:r>
    </w:p>
    <w:p>
      <w:pPr>
        <w:pStyle w:val="Heading1"/>
      </w:pPr>
      <w:r>
        <w:t>Markus Woods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8</w:t>
      </w:r>
      <w:r>
        <w:t xml:space="preserve">    |    Total Points: </w:t>
      </w:r>
      <w:r>
        <w:rPr>
          <w:b/>
        </w:rPr>
        <w:t>570</w:t>
      </w:r>
      <w:r>
        <w:t xml:space="preserve">    |    Total Time: </w:t>
      </w:r>
      <w:r>
        <w:rPr>
          <w:b/>
        </w:rPr>
        <w:t>28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Linux CLI: Ep.7 – Using wc (Fundamentals)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r>
        <w:br w:type="page"/>
      </w:r>
    </w:p>
    <w:p>
      <w:pPr>
        <w:pStyle w:val="Heading1"/>
      </w:pPr>
      <w:r>
        <w:t>Mashhood Hussain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67</w:t>
      </w:r>
      <w:r>
        <w:t xml:space="preserve">    |    Total Points: </w:t>
      </w:r>
      <w:r>
        <w:rPr>
          <w:b/>
        </w:rPr>
        <w:t>2270</w:t>
      </w:r>
      <w:r>
        <w:t xml:space="preserve">    |    Total Time: </w:t>
      </w:r>
      <w:r>
        <w:rPr>
          <w:b/>
        </w:rPr>
        <w:t>7 hours 16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Hardening: Ep.1 – Introduction (Defensive Cyber)</w:t>
      </w:r>
    </w:p>
    <w:p>
      <w:r>
        <w:br w:type="page"/>
      </w:r>
    </w:p>
    <w:p>
      <w:pPr>
        <w:pStyle w:val="Heading1"/>
      </w:pPr>
      <w:r>
        <w:t>Millie Farrington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69</w:t>
      </w:r>
      <w:r>
        <w:t xml:space="preserve">    |    Total Points: </w:t>
      </w:r>
      <w:r>
        <w:rPr>
          <w:b/>
        </w:rPr>
        <w:t>2120</w:t>
      </w:r>
      <w:r>
        <w:t xml:space="preserve">    |    Total Time: </w:t>
      </w:r>
      <w:r>
        <w:rPr>
          <w:b/>
        </w:rPr>
        <w:t>3 hours 9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Cyber Kill Chain: Ep.3 – Weaponization Phase (Offensive Cyber)</w:t>
      </w:r>
    </w:p>
    <w:p>
      <w:pPr>
        <w:pStyle w:val="ListBullet"/>
      </w:pPr>
      <w:r>
        <w:t>Cyber Kill Chain: Ep.4 – Delivery Phase (Offensive Cyber)</w:t>
      </w:r>
    </w:p>
    <w:p>
      <w:pPr>
        <w:pStyle w:val="ListBullet"/>
      </w:pPr>
      <w:r>
        <w:t>Cyber Kill Chain: Ep.5 – Exploitation Phase (Offensive Cyber)</w:t>
      </w:r>
    </w:p>
    <w:p>
      <w:pPr>
        <w:pStyle w:val="ListBullet"/>
      </w:pPr>
      <w:r>
        <w:t>Cyber Kill Chain: Ep.6 – Installation/Persistence Phase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Ep.2 – Case Studies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Digital Footprint: Ep.4 – Demonstrate Your Knowledge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Protocols: HTTP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Web Log Analysis: Ep.3 – Access Logs (Defensive Cyber)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Wireshark: Introduction to Wireshark (Defensive Cyber)</w:t>
      </w:r>
    </w:p>
    <w:p>
      <w:r>
        <w:br w:type="page"/>
      </w:r>
    </w:p>
    <w:p>
      <w:pPr>
        <w:pStyle w:val="Heading1"/>
      </w:pPr>
      <w:r>
        <w:t>Mohammed Awais Nadeem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114</w:t>
      </w:r>
      <w:r>
        <w:t xml:space="preserve">    |    Total Points: </w:t>
      </w:r>
      <w:r>
        <w:rPr>
          <w:b/>
        </w:rPr>
        <w:t>7920</w:t>
      </w:r>
      <w:r>
        <w:t xml:space="preserve">    |    Total Time: </w:t>
      </w:r>
      <w:r>
        <w:rPr>
          <w:b/>
        </w:rPr>
        <w:t>27 hours 50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32-Bit Linux Assembly: Ep.1 – Structure and Registers (Defensive Cyber, Offensive Cyber)</w:t>
      </w:r>
    </w:p>
    <w:p>
      <w:pPr>
        <w:pStyle w:val="ListBullet"/>
      </w:pPr>
      <w:r>
        <w:t>32-Bit Windows Assembly: Ep.1 – Windows API and the Stack (Defensive Cyber, Offensive Cyber)</w:t>
      </w:r>
    </w:p>
    <w:p>
      <w:pPr>
        <w:pStyle w:val="ListBullet"/>
      </w:pPr>
      <w:r>
        <w:t>64-Bit Windows Assembly: Ep.1 – Windows APIs and Registers (Defensive Cyber, Offensive Cyber)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Burp Suite Basics: HTTPS (Application Security, Offensive Cyber)</w:t>
      </w:r>
    </w:p>
    <w:p>
      <w:pPr>
        <w:pStyle w:val="ListBullet"/>
      </w:pPr>
      <w:r>
        <w:t>Burp Suite Basics: Introduction (Application Security, Offensive Cyber)</w:t>
      </w:r>
    </w:p>
    <w:p>
      <w:pPr>
        <w:pStyle w:val="ListBullet"/>
      </w:pPr>
      <w:r>
        <w:t>C++: Hardcoded Secrets (Application Security)</w:t>
      </w:r>
    </w:p>
    <w:p>
      <w:pPr>
        <w:pStyle w:val="ListBullet"/>
      </w:pPr>
      <w:r>
        <w:t>C++: Introduction (Application Security)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Elastic: Ep.1 – What is Elastic? (Defensive Cyber)</w:t>
      </w:r>
    </w:p>
    <w:p>
      <w:pPr>
        <w:pStyle w:val="ListBullet"/>
      </w:pPr>
      <w:r>
        <w:t>Introduction To Elastic: Ep.2 – Querying Data (Defensive Cyber)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Reverse Engineering: 32-Bit Linux – Part 1 (Defensive Cyber, Offensive Cyber)</w:t>
      </w:r>
    </w:p>
    <w:p>
      <w:pPr>
        <w:pStyle w:val="ListBullet"/>
      </w:pPr>
      <w:r>
        <w:t>Introduction to Reverse Engineering: 32-Bit Windows – Part 1 (Defensive Cyber, Offensive Cyber)</w:t>
      </w:r>
    </w:p>
    <w:p>
      <w:pPr>
        <w:pStyle w:val="ListBullet"/>
      </w:pPr>
      <w:r>
        <w:t>Introduction to Reverse Engineering: 64-Bit Windows – Part 1 (Defensive Cyber, Offensive Cyber)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Kerberos: Ep.2 – Enumeration (Offensive Cyber)</w:t>
      </w:r>
    </w:p>
    <w:p>
      <w:pPr>
        <w:pStyle w:val="ListBullet"/>
      </w:pPr>
      <w:r>
        <w:t>Kusto Query Language: Ep.1 – Introduction to KQL (Cloud Security)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Microsoft Azure Basics: Navigating the Web Portal (Cloud Security)</w:t>
      </w:r>
    </w:p>
    <w:p>
      <w:pPr>
        <w:pStyle w:val="ListBullet"/>
      </w:pPr>
      <w:r>
        <w:t>Microsoft Azure Basics: Storage Accounts (Cloud Security)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Nessus: Ep.1 – Introduction to Nessus (Offensive Cyber)</w:t>
      </w:r>
    </w:p>
    <w:p>
      <w:pPr>
        <w:pStyle w:val="ListBullet"/>
      </w:pPr>
      <w:r>
        <w:t>Nessus: Ep.2 – Network Scanning (Offensive Cyber)</w:t>
      </w:r>
    </w:p>
    <w:p>
      <w:pPr>
        <w:pStyle w:val="ListBullet"/>
      </w:pPr>
      <w:r>
        <w:t>Nessus: Ep.3 – Authenticated Scanning (Offensive Cyber)</w:t>
      </w:r>
    </w:p>
    <w:p>
      <w:pPr>
        <w:pStyle w:val="ListBullet"/>
      </w:pPr>
      <w:r>
        <w:t>Nessus: Ep.4 – Scan Results (Offensive Cyber)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Nmap: Ep.2 – Using Nmap (Offensive Cyber)</w:t>
      </w:r>
    </w:p>
    <w:p>
      <w:pPr>
        <w:pStyle w:val="ListBullet"/>
      </w:pPr>
      <w:r>
        <w:t>Nmap: Ep.3 – Host Discovery (Offensive Cyber)</w:t>
      </w:r>
    </w:p>
    <w:p>
      <w:pPr>
        <w:pStyle w:val="ListBullet"/>
      </w:pPr>
      <w:r>
        <w:t>Nmap: Ep.4 – Port Scanning (Offensive Cyber)</w:t>
      </w:r>
    </w:p>
    <w:p>
      <w:pPr>
        <w:pStyle w:val="ListBullet"/>
      </w:pPr>
      <w:r>
        <w:t>Nmap: Ep.5 – OS and Version Detection (Offensive Cyber)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PKI (Public Key Infrastructure) Practical (Fundamentals)</w:t>
      </w:r>
    </w:p>
    <w:p>
      <w:pPr>
        <w:pStyle w:val="ListBullet"/>
      </w:pPr>
      <w:r>
        <w:t>Packet Analysis: Packet Capture Basics (Defensive Cyber)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Protocols: ARP (Fundamentals)</w:t>
      </w:r>
    </w:p>
    <w:p>
      <w:pPr>
        <w:pStyle w:val="ListBullet"/>
      </w:pPr>
      <w:r>
        <w:t>Protocols: DHCPv4 (Fundamentals)</w:t>
      </w:r>
    </w:p>
    <w:p>
      <w:pPr>
        <w:pStyle w:val="ListBullet"/>
      </w:pPr>
      <w:r>
        <w:t>Protocols: DHCPv6 (Fundamentals)</w:t>
      </w:r>
    </w:p>
    <w:p>
      <w:pPr>
        <w:pStyle w:val="ListBullet"/>
      </w:pPr>
      <w:r>
        <w:t>Protocols: DNS (Fundamentals)</w:t>
      </w:r>
    </w:p>
    <w:p>
      <w:pPr>
        <w:pStyle w:val="ListBullet"/>
      </w:pPr>
      <w:r>
        <w:t>Protocols: FTP (Fundamentals)</w:t>
      </w:r>
    </w:p>
    <w:p>
      <w:pPr>
        <w:pStyle w:val="ListBullet"/>
      </w:pPr>
      <w:r>
        <w:t>Protocols: HTTP (Fundamentals)</w:t>
      </w:r>
    </w:p>
    <w:p>
      <w:pPr>
        <w:pStyle w:val="ListBullet"/>
      </w:pPr>
      <w:r>
        <w:t>Python: Code Comments (Application Security)</w:t>
      </w:r>
    </w:p>
    <w:p>
      <w:pPr>
        <w:pStyle w:val="ListBullet"/>
      </w:pPr>
      <w:r>
        <w:t>Python: Hardcoded Secrets (Application Security)</w:t>
      </w:r>
    </w:p>
    <w:p>
      <w:pPr>
        <w:pStyle w:val="ListBullet"/>
      </w:pPr>
      <w:r>
        <w:t>SQL Injection: File Download (Offensive Cyber)</w:t>
      </w:r>
    </w:p>
    <w:p>
      <w:pPr>
        <w:pStyle w:val="ListBullet"/>
      </w:pPr>
      <w:r>
        <w:t>Scanning: Network Scanning (Defensive Cyber, Offensive Cyber)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Web Log Analysis: Ep.3 – Access Logs (Defensive Cyber)</w:t>
      </w:r>
    </w:p>
    <w:p>
      <w:pPr>
        <w:pStyle w:val="ListBullet"/>
      </w:pPr>
      <w:r>
        <w:t>Web Log Analysis: Ep.4 — Error Logs (Defensive Cyber)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Wireshark: Display Filters – Introduction to Filters (Defensive Cyber)</w:t>
      </w:r>
    </w:p>
    <w:p>
      <w:pPr>
        <w:pStyle w:val="ListBullet"/>
      </w:pPr>
      <w:r>
        <w:t>Wireshark: Introduction to Wireshark (Defensive Cyber)</w:t>
      </w:r>
    </w:p>
    <w:p>
      <w:r>
        <w:br w:type="page"/>
      </w:r>
    </w:p>
    <w:p>
      <w:pPr>
        <w:pStyle w:val="Heading1"/>
      </w:pPr>
      <w:r>
        <w:t>Mohammed Hajat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108</w:t>
      </w:r>
      <w:r>
        <w:t xml:space="preserve">    |    Total Points: </w:t>
      </w:r>
      <w:r>
        <w:rPr>
          <w:b/>
        </w:rPr>
        <w:t>3560</w:t>
      </w:r>
      <w:r>
        <w:t xml:space="preserve">    |    Total Time: </w:t>
      </w:r>
      <w:r>
        <w:rPr>
          <w:b/>
        </w:rPr>
        <w:t>19 hours 2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Basics: Ep.5 – Services (Fundamentals)</w:t>
      </w:r>
    </w:p>
    <w:p>
      <w:r>
        <w:br w:type="page"/>
      </w:r>
    </w:p>
    <w:p>
      <w:pPr>
        <w:pStyle w:val="Heading1"/>
      </w:pPr>
      <w:r>
        <w:t>Mohammed Sidat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61</w:t>
      </w:r>
      <w:r>
        <w:t xml:space="preserve">    |    Total Points: </w:t>
      </w:r>
      <w:r>
        <w:rPr>
          <w:b/>
        </w:rPr>
        <w:t>1900</w:t>
      </w:r>
      <w:r>
        <w:t xml:space="preserve">    |    Total Time: </w:t>
      </w:r>
      <w:r>
        <w:rPr>
          <w:b/>
        </w:rPr>
        <w:t>9 hours 58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Cyber Kill Chain: Ep.10 – Demonstrate Your Knowledge (Offensive Cyber)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Cyber Kill Chain: Ep.3 – Weaponization Phase (Offensive Cyber)</w:t>
      </w:r>
    </w:p>
    <w:p>
      <w:pPr>
        <w:pStyle w:val="ListBullet"/>
      </w:pPr>
      <w:r>
        <w:t>Cyber Kill Chain: Ep.4 – Delivery Phase (Offensive Cyber)</w:t>
      </w:r>
    </w:p>
    <w:p>
      <w:pPr>
        <w:pStyle w:val="ListBullet"/>
      </w:pPr>
      <w:r>
        <w:t>Cyber Kill Chain: Ep.5 – Exploitation Phase (Offensive Cyber)</w:t>
      </w:r>
    </w:p>
    <w:p>
      <w:pPr>
        <w:pStyle w:val="ListBullet"/>
      </w:pPr>
      <w:r>
        <w:t>Cyber Kill Chain: Ep.6 – Installation/Persistence Phase (Offensive Cyber)</w:t>
      </w:r>
    </w:p>
    <w:p>
      <w:pPr>
        <w:pStyle w:val="ListBullet"/>
      </w:pPr>
      <w:r>
        <w:t>Cyber Kill Chain: Ep.7 – What is the Command and Control (C2) Phase? (Offensive Cyber)</w:t>
      </w:r>
    </w:p>
    <w:p>
      <w:pPr>
        <w:pStyle w:val="ListBullet"/>
      </w:pPr>
      <w:r>
        <w:t>Cyber Kill Chain: Ep.8 – Actions on Objectives Phase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Ep.4 – Managing Processes (Fundamentals)</w:t>
      </w:r>
    </w:p>
    <w:p>
      <w:r>
        <w:br w:type="page"/>
      </w:r>
    </w:p>
    <w:p>
      <w:pPr>
        <w:pStyle w:val="Heading1"/>
      </w:pPr>
      <w:r>
        <w:t>Muhammad Bilal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108</w:t>
      </w:r>
      <w:r>
        <w:t xml:space="preserve">    |    Total Points: </w:t>
      </w:r>
      <w:r>
        <w:rPr>
          <w:b/>
        </w:rPr>
        <w:t>7190</w:t>
      </w:r>
      <w:r>
        <w:t xml:space="preserve">    |    Total Time: </w:t>
      </w:r>
      <w:r>
        <w:rPr>
          <w:b/>
        </w:rPr>
        <w:t>31 hours 31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32-Bit Linux Assembly: Ep.1 – Structure and Registers (Defensive Cyber, Offensive Cyber)</w:t>
      </w:r>
    </w:p>
    <w:p>
      <w:pPr>
        <w:pStyle w:val="ListBullet"/>
      </w:pPr>
      <w:r>
        <w:t>32-Bit Windows Assembly: Ep.1 – Windows API and the Stack (Defensive Cyber, Offensive Cyber)</w:t>
      </w:r>
    </w:p>
    <w:p>
      <w:pPr>
        <w:pStyle w:val="ListBullet"/>
      </w:pPr>
      <w:r>
        <w:t>64-Bit Windows Assembly: Ep.1 – Windows APIs and Registers (Defensive Cyber, Offensive Cyber)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C++: Hardcoded Secrets (Application Security)</w:t>
      </w:r>
    </w:p>
    <w:p>
      <w:pPr>
        <w:pStyle w:val="ListBullet"/>
      </w:pPr>
      <w:r>
        <w:t>C++: Introduction (Application Security)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Elastic: Ep.1 – What is Elastic? (Defensive Cyber)</w:t>
      </w:r>
    </w:p>
    <w:p>
      <w:pPr>
        <w:pStyle w:val="ListBullet"/>
      </w:pPr>
      <w:r>
        <w:t>Introduction To Elastic: Ep.2 – Querying Data (Defensive Cyber)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Reverse Engineering: 32-Bit Linux – Part 1 (Defensive Cyber, Offensive Cyber)</w:t>
      </w:r>
    </w:p>
    <w:p>
      <w:pPr>
        <w:pStyle w:val="ListBullet"/>
      </w:pPr>
      <w:r>
        <w:t>Introduction to Reverse Engineering: 32-Bit Windows – Part 1 (Defensive Cyber, Offensive Cyber)</w:t>
      </w:r>
    </w:p>
    <w:p>
      <w:pPr>
        <w:pStyle w:val="ListBullet"/>
      </w:pPr>
      <w:r>
        <w:t>Introduction to Reverse Engineering: 64-Bit Windows – Part 1 (Defensive Cyber, Offensive Cyber)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Kusto Query Language: Ep.1 – Introduction to KQL (Cloud Security)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Microsoft Azure Basics: Navigating the Web Portal (Cloud Security)</w:t>
      </w:r>
    </w:p>
    <w:p>
      <w:pPr>
        <w:pStyle w:val="ListBullet"/>
      </w:pPr>
      <w:r>
        <w:t>Microsoft Azure Basics: Storage Accounts (Cloud Security)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Nessus: Ep.1 – Introduction to Nessus (Offensive Cyber)</w:t>
      </w:r>
    </w:p>
    <w:p>
      <w:pPr>
        <w:pStyle w:val="ListBullet"/>
      </w:pPr>
      <w:r>
        <w:t>Nessus: Ep.2 – Network Scanning (Offensive Cyber)</w:t>
      </w:r>
    </w:p>
    <w:p>
      <w:pPr>
        <w:pStyle w:val="ListBullet"/>
      </w:pPr>
      <w:r>
        <w:t>Nessus: Ep.3 – Authenticated Scanning (Offensive Cyber)</w:t>
      </w:r>
    </w:p>
    <w:p>
      <w:pPr>
        <w:pStyle w:val="ListBullet"/>
      </w:pPr>
      <w:r>
        <w:t>Nessus: Ep.4 – Scan Results (Offensive Cyber)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Nmap: Ep.2 – Using Nmap (Offensive Cyber)</w:t>
      </w:r>
    </w:p>
    <w:p>
      <w:pPr>
        <w:pStyle w:val="ListBullet"/>
      </w:pPr>
      <w:r>
        <w:t>Nmap: Ep.3 – Host Discovery (Offensive Cyber)</w:t>
      </w:r>
    </w:p>
    <w:p>
      <w:pPr>
        <w:pStyle w:val="ListBullet"/>
      </w:pPr>
      <w:r>
        <w:t>Nmap: Ep.4 – Port Scanning (Offensive Cyber)</w:t>
      </w:r>
    </w:p>
    <w:p>
      <w:pPr>
        <w:pStyle w:val="ListBullet"/>
      </w:pPr>
      <w:r>
        <w:t>Nmap: Ep.5 – OS and Version Detection (Offensive Cyber)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PKI (Public Key Infrastructure) Practical (Fundamentals)</w:t>
      </w:r>
    </w:p>
    <w:p>
      <w:pPr>
        <w:pStyle w:val="ListBullet"/>
      </w:pPr>
      <w:r>
        <w:t>Packet Analysis: Packet Capture Basics (Defensive Cyber)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Protocols: ARP (Fundamentals)</w:t>
      </w:r>
    </w:p>
    <w:p>
      <w:pPr>
        <w:pStyle w:val="ListBullet"/>
      </w:pPr>
      <w:r>
        <w:t>Protocols: DHCPv4 (Fundamentals)</w:t>
      </w:r>
    </w:p>
    <w:p>
      <w:pPr>
        <w:pStyle w:val="ListBullet"/>
      </w:pPr>
      <w:r>
        <w:t>Protocols: DHCPv6 (Fundamentals)</w:t>
      </w:r>
    </w:p>
    <w:p>
      <w:pPr>
        <w:pStyle w:val="ListBullet"/>
      </w:pPr>
      <w:r>
        <w:t>Protocols: DNS (Fundamentals)</w:t>
      </w:r>
    </w:p>
    <w:p>
      <w:pPr>
        <w:pStyle w:val="ListBullet"/>
      </w:pPr>
      <w:r>
        <w:t>Protocols: FTP (Fundamentals)</w:t>
      </w:r>
    </w:p>
    <w:p>
      <w:pPr>
        <w:pStyle w:val="ListBullet"/>
      </w:pPr>
      <w:r>
        <w:t>Protocols: HTTP (Fundamentals)</w:t>
      </w:r>
    </w:p>
    <w:p>
      <w:pPr>
        <w:pStyle w:val="ListBullet"/>
      </w:pPr>
      <w:r>
        <w:t>Python: Code Comments (Application Security)</w:t>
      </w:r>
    </w:p>
    <w:p>
      <w:pPr>
        <w:pStyle w:val="ListBullet"/>
      </w:pPr>
      <w:r>
        <w:t>Python: Hardcoded Secrets (Application Security)</w:t>
      </w:r>
    </w:p>
    <w:p>
      <w:pPr>
        <w:pStyle w:val="ListBullet"/>
      </w:pPr>
      <w:r>
        <w:t>Scanning: Network Scanning (Defensive Cyber, Offensive Cyber)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Web Log Analysis: Ep.3 – Access Logs (Defensive Cyber)</w:t>
      </w:r>
    </w:p>
    <w:p>
      <w:pPr>
        <w:pStyle w:val="ListBullet"/>
      </w:pPr>
      <w:r>
        <w:t>Web Log Analysis: Ep.4 — Error Logs (Defensive Cyber)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Wireshark: Display Filters – Introduction to Filters (Defensive Cyber)</w:t>
      </w:r>
    </w:p>
    <w:p>
      <w:pPr>
        <w:pStyle w:val="ListBullet"/>
      </w:pPr>
      <w:r>
        <w:t>Wireshark: Introduction to Wireshark (Defensive Cyber)</w:t>
      </w:r>
    </w:p>
    <w:p>
      <w:r>
        <w:br w:type="page"/>
      </w:r>
    </w:p>
    <w:p>
      <w:pPr>
        <w:pStyle w:val="Heading1"/>
      </w:pPr>
      <w:r>
        <w:t>Muhammad Hammad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60</w:t>
      </w:r>
      <w:r>
        <w:t xml:space="preserve">    |    Total Points: </w:t>
      </w:r>
      <w:r>
        <w:rPr>
          <w:b/>
        </w:rPr>
        <w:t>1070</w:t>
      </w:r>
      <w:r>
        <w:t xml:space="preserve">    |    Total Time: </w:t>
      </w:r>
      <w:r>
        <w:rPr>
          <w:b/>
        </w:rPr>
        <w:t>3 hours 31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Guidance on Remote Working (Fundamentals)</w:t>
      </w:r>
    </w:p>
    <w:p>
      <w:pPr>
        <w:pStyle w:val="ListBullet"/>
      </w:pPr>
      <w:r>
        <w:t>History of Information Security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Incident Response in the Workplace (Fundamentals)</w:t>
      </w:r>
    </w:p>
    <w:p>
      <w:pPr>
        <w:pStyle w:val="ListBullet"/>
      </w:pPr>
      <w:r>
        <w:t>Information Security and Cybersecurity Terminology (Fundamentals)</w:t>
      </w:r>
    </w:p>
    <w:p>
      <w:pPr>
        <w:pStyle w:val="ListBullet"/>
      </w:pPr>
      <w:r>
        <w:t>Information Security: Starting at the Beginning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Personal Devices in the Workplace (Fundamentals)</w:t>
      </w:r>
    </w:p>
    <w:p>
      <w:pPr>
        <w:pStyle w:val="ListBullet"/>
      </w:pPr>
      <w:r>
        <w:t>Physical Security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Privacy (Fundamentals)</w:t>
      </w:r>
    </w:p>
    <w:p>
      <w:pPr>
        <w:pStyle w:val="ListBullet"/>
      </w:pPr>
      <w:r>
        <w:t>Privileged Access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Security On The Go (Fundamentals)</w:t>
      </w:r>
    </w:p>
    <w:p>
      <w:pPr>
        <w:pStyle w:val="ListBullet"/>
      </w:pPr>
      <w:r>
        <w:t>Shoulder Surfing (Fundamentals)</w:t>
      </w:r>
    </w:p>
    <w:p>
      <w:pPr>
        <w:pStyle w:val="ListBullet"/>
      </w:pPr>
      <w:r>
        <w:t>Social Engineering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The Importance of Information Security and Cybersecurity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What Is Information Security? (Fundamentals)</w:t>
      </w:r>
    </w:p>
    <w:p>
      <w:r>
        <w:br w:type="page"/>
      </w:r>
    </w:p>
    <w:p>
      <w:pPr>
        <w:pStyle w:val="Heading1"/>
      </w:pPr>
      <w:r>
        <w:t>Neng Yang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56</w:t>
      </w:r>
      <w:r>
        <w:t xml:space="preserve">    |    Total Points: </w:t>
      </w:r>
      <w:r>
        <w:rPr>
          <w:b/>
        </w:rPr>
        <w:t>1300</w:t>
      </w:r>
      <w:r>
        <w:t xml:space="preserve">    |    Total Time: </w:t>
      </w:r>
      <w:r>
        <w:rPr>
          <w:b/>
        </w:rPr>
        <w:t>2 hours 46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Penetration Test Programs: Ep.2 – Cybersecurity Frameworks (Fundamentals)</w:t>
      </w:r>
    </w:p>
    <w:p>
      <w:pPr>
        <w:pStyle w:val="ListBullet"/>
      </w:pPr>
      <w:r>
        <w:t>Introduction to Penetration Test Programs: Ep.3 – Defining your Testing Program (Fundamentals)</w:t>
      </w:r>
    </w:p>
    <w:p>
      <w:pPr>
        <w:pStyle w:val="ListBullet"/>
      </w:pPr>
      <w:r>
        <w:t>Introduction to Penetration Test Programs: Ep.4 – Choosing a Supplier (Fundamentals)</w:t>
      </w:r>
    </w:p>
    <w:p>
      <w:pPr>
        <w:pStyle w:val="ListBullet"/>
      </w:pPr>
      <w:r>
        <w:t>Introduction to Penetration Test Programs: Ep.5 – Testing Management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Windows Hardening: Ep.1 – Introduction (Defensive Cyber)</w:t>
      </w:r>
    </w:p>
    <w:p>
      <w:r>
        <w:br w:type="page"/>
      </w:r>
    </w:p>
    <w:p>
      <w:pPr>
        <w:pStyle w:val="Heading1"/>
      </w:pPr>
      <w:r>
        <w:t>Owais Akhtar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45</w:t>
      </w:r>
      <w:r>
        <w:t xml:space="preserve">    |    Total Points: </w:t>
      </w:r>
      <w:r>
        <w:rPr>
          <w:b/>
        </w:rPr>
        <w:t>1000</w:t>
      </w:r>
      <w:r>
        <w:t xml:space="preserve">    |    Total Time: </w:t>
      </w:r>
      <w:r>
        <w:rPr>
          <w:b/>
        </w:rPr>
        <w:t>7 hours 43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r>
        <w:br w:type="page"/>
      </w:r>
    </w:p>
    <w:p>
      <w:pPr>
        <w:pStyle w:val="Heading1"/>
      </w:pPr>
      <w:r>
        <w:t>Phoebe Skalik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47</w:t>
      </w:r>
      <w:r>
        <w:t xml:space="preserve">    |    Total Points: </w:t>
      </w:r>
      <w:r>
        <w:rPr>
          <w:b/>
        </w:rPr>
        <w:t>1140</w:t>
      </w:r>
      <w:r>
        <w:t xml:space="preserve">    |    Total Time: </w:t>
      </w:r>
      <w:r>
        <w:rPr>
          <w:b/>
        </w:rPr>
        <w:t>1 hours 54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Social Engineering: Ep.3 – How Is It Used? (Fundamentals)</w:t>
      </w:r>
    </w:p>
    <w:p>
      <w:pPr>
        <w:pStyle w:val="ListBullet"/>
      </w:pPr>
      <w:r>
        <w:t>Social Engineering: Ep.4 – Protecting Yourself (Fundamentals)</w:t>
      </w:r>
    </w:p>
    <w:p>
      <w:pPr>
        <w:pStyle w:val="ListBullet"/>
      </w:pPr>
      <w:r>
        <w:t>Social Engineering: Ep.5 – Demonstrate Your Skills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r>
        <w:br w:type="page"/>
      </w:r>
    </w:p>
    <w:p>
      <w:pPr>
        <w:pStyle w:val="Heading1"/>
      </w:pPr>
      <w:r>
        <w:t>Pranesh Patel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80</w:t>
      </w:r>
      <w:r>
        <w:t xml:space="preserve">    |    Total Points: </w:t>
      </w:r>
      <w:r>
        <w:rPr>
          <w:b/>
        </w:rPr>
        <w:t>3190</w:t>
      </w:r>
      <w:r>
        <w:t xml:space="preserve">    |    Total Time: </w:t>
      </w:r>
      <w:r>
        <w:rPr>
          <w:b/>
        </w:rPr>
        <w:t>11 hours 12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C++: Introduction (Application Security)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Elliptic Curve Cryptography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Elastic: Ep.1 – What is Elastic? (Defensive Cyber)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Microsoft Azure Basics: Navigating the Web Portal (Cloud Security)</w:t>
      </w:r>
    </w:p>
    <w:p>
      <w:pPr>
        <w:pStyle w:val="ListBullet"/>
      </w:pPr>
      <w:r>
        <w:t>Microsoft Azure Basics: Storage Accounts (Cloud Security)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Open Source Intelligence (OSINT): Shodan.io (Offensive Cyber)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Protocols: HTTP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Wireshark: Display Filters – Introduction to Filters (Defensive Cyber)</w:t>
      </w:r>
    </w:p>
    <w:p>
      <w:pPr>
        <w:pStyle w:val="ListBullet"/>
      </w:pPr>
      <w:r>
        <w:t>Wireshark: Introduction to Wireshark (Defensive Cyber)</w:t>
      </w:r>
    </w:p>
    <w:p>
      <w:r>
        <w:br w:type="page"/>
      </w:r>
    </w:p>
    <w:p>
      <w:pPr>
        <w:pStyle w:val="Heading1"/>
      </w:pPr>
      <w:r>
        <w:t>Ralph Pollard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42</w:t>
      </w:r>
      <w:r>
        <w:t xml:space="preserve">    |    Total Points: </w:t>
      </w:r>
      <w:r>
        <w:rPr>
          <w:b/>
        </w:rPr>
        <w:t>760</w:t>
      </w:r>
      <w:r>
        <w:t xml:space="preserve">    |    Total Time: </w:t>
      </w:r>
      <w:r>
        <w:rPr>
          <w:b/>
        </w:rPr>
        <w:t>3 hours 39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The Internet (Fundamentals)</w:t>
      </w:r>
    </w:p>
    <w:p>
      <w:r>
        <w:br w:type="page"/>
      </w:r>
    </w:p>
    <w:p>
      <w:pPr>
        <w:pStyle w:val="Heading1"/>
      </w:pPr>
      <w:r>
        <w:t>Rayyan Vally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58</w:t>
      </w:r>
      <w:r>
        <w:t xml:space="preserve">    |    Total Points: </w:t>
      </w:r>
      <w:r>
        <w:rPr>
          <w:b/>
        </w:rPr>
        <w:t>1820</w:t>
      </w:r>
      <w:r>
        <w:t xml:space="preserve">    |    Total Time: </w:t>
      </w:r>
      <w:r>
        <w:rPr>
          <w:b/>
        </w:rPr>
        <w:t>6 hours 33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r>
        <w:br w:type="page"/>
      </w:r>
    </w:p>
    <w:p>
      <w:pPr>
        <w:pStyle w:val="Heading1"/>
      </w:pPr>
      <w:r>
        <w:t>Reece Munnings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58</w:t>
      </w:r>
      <w:r>
        <w:t xml:space="preserve">    |    Total Points: </w:t>
      </w:r>
      <w:r>
        <w:rPr>
          <w:b/>
        </w:rPr>
        <w:t>1820</w:t>
      </w:r>
      <w:r>
        <w:t xml:space="preserve">    |    Total Time: </w:t>
      </w:r>
      <w:r>
        <w:rPr>
          <w:b/>
        </w:rPr>
        <w:t>4 hours 22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r>
        <w:br w:type="page"/>
      </w:r>
    </w:p>
    <w:p>
      <w:pPr>
        <w:pStyle w:val="Heading1"/>
      </w:pPr>
      <w:r>
        <w:t>Rehan Bhombal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52</w:t>
      </w:r>
      <w:r>
        <w:t xml:space="preserve">    |    Total Points: </w:t>
      </w:r>
      <w:r>
        <w:rPr>
          <w:b/>
        </w:rPr>
        <w:t>1580</w:t>
      </w:r>
      <w:r>
        <w:t xml:space="preserve">    |    Total Time: </w:t>
      </w:r>
      <w:r>
        <w:rPr>
          <w:b/>
        </w:rPr>
        <w:t>10 hours 42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r>
        <w:br w:type="page"/>
      </w:r>
    </w:p>
    <w:p>
      <w:pPr>
        <w:pStyle w:val="Heading1"/>
      </w:pPr>
      <w:r>
        <w:t>Rhys Webster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50</w:t>
      </w:r>
      <w:r>
        <w:t xml:space="preserve">    |    Total Points: </w:t>
      </w:r>
      <w:r>
        <w:rPr>
          <w:b/>
        </w:rPr>
        <w:t>1130</w:t>
      </w:r>
      <w:r>
        <w:t xml:space="preserve">    |    Total Time: </w:t>
      </w:r>
      <w:r>
        <w:rPr>
          <w:b/>
        </w:rPr>
        <w:t>4 hours 30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Windows Basics: Ep.4 – Managing Processes (Fundamentals)</w:t>
      </w:r>
    </w:p>
    <w:p>
      <w:r>
        <w:br w:type="page"/>
      </w:r>
    </w:p>
    <w:p>
      <w:pPr>
        <w:pStyle w:val="Heading1"/>
      </w:pPr>
      <w:r>
        <w:t>Ruqaiyah Muzzammil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70</w:t>
      </w:r>
      <w:r>
        <w:t xml:space="preserve">    |    Total Points: </w:t>
      </w:r>
      <w:r>
        <w:rPr>
          <w:b/>
        </w:rPr>
        <w:t>2230</w:t>
      </w:r>
      <w:r>
        <w:t xml:space="preserve">    |    Total Time: </w:t>
      </w:r>
      <w:r>
        <w:rPr>
          <w:b/>
        </w:rPr>
        <w:t>16 hours 5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Artificial Intelligence for Incident Responders (Application Security, Defensive Cyber, 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Generative AI Models (Application Security, Defensive Cyber, Fundamentals)</w:t>
      </w:r>
    </w:p>
    <w:p>
      <w:pPr>
        <w:pStyle w:val="ListBullet"/>
      </w:pPr>
      <w:r>
        <w:t>AI: Image Classification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AI: TensorFlow for Machine Learning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Public and Private Key Management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Hardening: Ep.1 – Introduction (Defensive Cyber)</w:t>
      </w:r>
    </w:p>
    <w:p>
      <w:r>
        <w:br w:type="page"/>
      </w:r>
    </w:p>
    <w:p>
      <w:pPr>
        <w:pStyle w:val="Heading1"/>
      </w:pPr>
      <w:r>
        <w:t>Saad Rafi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72</w:t>
      </w:r>
      <w:r>
        <w:t xml:space="preserve">    |    Total Points: </w:t>
      </w:r>
      <w:r>
        <w:rPr>
          <w:b/>
        </w:rPr>
        <w:t>2090</w:t>
      </w:r>
      <w:r>
        <w:t xml:space="preserve">    |    Total Time: </w:t>
      </w:r>
      <w:r>
        <w:rPr>
          <w:b/>
        </w:rPr>
        <w:t>5 hours 42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101: Cookies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Fake News (Fundamentals)</w:t>
      </w:r>
    </w:p>
    <w:p>
      <w:pPr>
        <w:pStyle w:val="ListBullet"/>
      </w:pPr>
      <w:r>
        <w:t>Cyber 101: Geolocation (Fundamentals)</w:t>
      </w:r>
    </w:p>
    <w:p>
      <w:pPr>
        <w:pStyle w:val="ListBullet"/>
      </w:pPr>
      <w:r>
        <w:t>Cyber 101: Information Security (Fundamentals)</w:t>
      </w:r>
    </w:p>
    <w:p>
      <w:pPr>
        <w:pStyle w:val="ListBullet"/>
      </w:pPr>
      <w:r>
        <w:t>Cyber 101: Keylogging (Fundamentals)</w:t>
      </w:r>
    </w:p>
    <w:p>
      <w:pPr>
        <w:pStyle w:val="ListBullet"/>
      </w:pPr>
      <w:r>
        <w:t>Cyber 101: Rogue USB Devices (Fundamentals)</w:t>
      </w:r>
    </w:p>
    <w:p>
      <w:pPr>
        <w:pStyle w:val="ListBullet"/>
      </w:pPr>
      <w:r>
        <w:t>Cyber 101: Security Champions (Fundamentals)</w:t>
      </w:r>
    </w:p>
    <w:p>
      <w:pPr>
        <w:pStyle w:val="ListBullet"/>
      </w:pPr>
      <w:r>
        <w:t>Cyber 101: Virtual Card Numbers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Hardening: Ep.1 – Introduction (Defensive Cyber)</w:t>
      </w:r>
    </w:p>
    <w:p>
      <w:r>
        <w:br w:type="page"/>
      </w:r>
    </w:p>
    <w:p>
      <w:pPr>
        <w:pStyle w:val="Heading1"/>
      </w:pPr>
      <w:r>
        <w:t>Sufyan Ul Haq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41</w:t>
      </w:r>
      <w:r>
        <w:t xml:space="preserve">    |    Total Points: </w:t>
      </w:r>
      <w:r>
        <w:rPr>
          <w:b/>
        </w:rPr>
        <w:t>610</w:t>
      </w:r>
      <w:r>
        <w:t xml:space="preserve">    |    Total Time: </w:t>
      </w:r>
      <w:r>
        <w:rPr>
          <w:b/>
        </w:rPr>
        <w:t>6 hours 0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Demonstrate Your Understanding (Fundamentals)</w:t>
      </w:r>
    </w:p>
    <w:p>
      <w:pPr>
        <w:pStyle w:val="ListBullet"/>
      </w:pPr>
      <w:r>
        <w:t>Human Factors in Cybersecurity: How People Make Security Mistakes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Human Factors in Cybersecurity: Security Awareness and Behavior Change (Fundamentals)</w:t>
      </w:r>
    </w:p>
    <w:p>
      <w:pPr>
        <w:pStyle w:val="ListBullet"/>
      </w:pPr>
      <w:r>
        <w:t>Human Factors in Cybersecurity: Security Culture (Fundamentals)</w:t>
      </w:r>
    </w:p>
    <w:p>
      <w:pPr>
        <w:pStyle w:val="ListBullet"/>
      </w:pPr>
      <w:r>
        <w:t>Human Factors in Cybersecurity: Usable Security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Physical Security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Privileged Access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The Internet (Fundamentals)</w:t>
      </w:r>
    </w:p>
    <w:p>
      <w:r>
        <w:br w:type="page"/>
      </w:r>
    </w:p>
    <w:p>
      <w:pPr>
        <w:pStyle w:val="Heading1"/>
      </w:pPr>
      <w:r>
        <w:t>Szymon Bester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73</w:t>
      </w:r>
      <w:r>
        <w:t xml:space="preserve">    |    Total Points: </w:t>
      </w:r>
      <w:r>
        <w:rPr>
          <w:b/>
        </w:rPr>
        <w:t>3010</w:t>
      </w:r>
      <w:r>
        <w:t xml:space="preserve">    |    Total Time: </w:t>
      </w:r>
      <w:r>
        <w:rPr>
          <w:b/>
        </w:rPr>
        <w:t>16 hours 31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32-Bit Linux Assembly: Ep.1 – Structure and Registers (Defensive Cyber, Offensive Cyber)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PKI (Public Key Infrastructure) Practical (Fundamentals)</w:t>
      </w:r>
    </w:p>
    <w:p>
      <w:pPr>
        <w:pStyle w:val="ListBullet"/>
      </w:pPr>
      <w:r>
        <w:t>Packet Analysis: Packet Capture Basics (Defensive Cyber)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Wireshark: Display Filters – Introduction to Filters (Defensive Cyber)</w:t>
      </w:r>
    </w:p>
    <w:p>
      <w:pPr>
        <w:pStyle w:val="ListBullet"/>
      </w:pPr>
      <w:r>
        <w:t>Wireshark: Introduction to Wireshark (Defensive Cyber)</w:t>
      </w:r>
    </w:p>
    <w:p>
      <w:r>
        <w:br w:type="page"/>
      </w:r>
    </w:p>
    <w:p>
      <w:pPr>
        <w:pStyle w:val="Heading1"/>
      </w:pPr>
      <w:r>
        <w:t>Thomas Beddes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304</w:t>
      </w:r>
      <w:r>
        <w:t xml:space="preserve">    |    Total Points: </w:t>
      </w:r>
      <w:r>
        <w:rPr>
          <w:b/>
        </w:rPr>
        <w:t>20120</w:t>
      </w:r>
      <w:r>
        <w:t xml:space="preserve">    |    Total Time: </w:t>
      </w:r>
      <w:r>
        <w:rPr>
          <w:b/>
        </w:rPr>
        <w:t>103 hours 0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32-Bit Linux Assembly: Ep.1 – Structure and Registers (Defensive Cyber, Offensive Cyber)</w:t>
      </w:r>
    </w:p>
    <w:p>
      <w:pPr>
        <w:pStyle w:val="ListBullet"/>
      </w:pPr>
      <w:r>
        <w:t>32-Bit Windows Assembly: Ep.1 – Windows API and the Stack (Defensive Cyber, Offensive Cyber)</w:t>
      </w:r>
    </w:p>
    <w:p>
      <w:pPr>
        <w:pStyle w:val="ListBullet"/>
      </w:pPr>
      <w:r>
        <w:t>64-Bit Windows Assembly: Ep.1 – Windows APIs and Registers (Defensive Cyber, Offensive Cyber)</w:t>
      </w:r>
    </w:p>
    <w:p>
      <w:pPr>
        <w:pStyle w:val="ListBullet"/>
      </w:pPr>
      <w:r>
        <w:t>AI Challenges: Beat the Bot (Challenges &amp; Scenarios)</w:t>
      </w:r>
    </w:p>
    <w:p>
      <w:pPr>
        <w:pStyle w:val="ListBullet"/>
      </w:pPr>
      <w:r>
        <w:t>AI for Business: Ep.1 – What is AI? (Fundamentals)</w:t>
      </w:r>
    </w:p>
    <w:p>
      <w:pPr>
        <w:pStyle w:val="ListBullet"/>
      </w:pPr>
      <w:r>
        <w:t>AI for Business: Ep.2 – The Benefits of AI (Fundamentals)</w:t>
      </w:r>
    </w:p>
    <w:p>
      <w:pPr>
        <w:pStyle w:val="ListBullet"/>
      </w:pPr>
      <w:r>
        <w:t>AI for Business: Ep.3 – The Risks of AI (Fundamentals)</w:t>
      </w:r>
    </w:p>
    <w:p>
      <w:pPr>
        <w:pStyle w:val="ListBullet"/>
      </w:pPr>
      <w:r>
        <w:t>AI for Business: Ep.4 – Using AI at Work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Demonstrate Your Skills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Function Calling (Challenges &amp; Scenarios)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AI: Prompt Injection Attacks (Application Security, Defensive Cyber, Fundamentals)</w:t>
      </w:r>
    </w:p>
    <w:p>
      <w:pPr>
        <w:pStyle w:val="ListBullet"/>
      </w:pPr>
      <w:r>
        <w:t>AI: TensorFlow for Machine Learning (Application Security, Defensive Cyber, Fundamentals)</w:t>
      </w:r>
    </w:p>
    <w:p>
      <w:pPr>
        <w:pStyle w:val="ListBullet"/>
      </w:pPr>
      <w:r>
        <w:t>Active Directory Basics: Ep.1 – What is Active Directory? (Fundamentals)</w:t>
      </w:r>
    </w:p>
    <w:p>
      <w:pPr>
        <w:pStyle w:val="ListBullet"/>
      </w:pPr>
      <w:r>
        <w:t>Active Directory Basics: Ep.2 – Console (Fundamentals)</w:t>
      </w:r>
    </w:p>
    <w:p>
      <w:pPr>
        <w:pStyle w:val="ListBullet"/>
      </w:pPr>
      <w:r>
        <w:t>Active Directory Basics: Ep.3 – Objects (Fundamentals)</w:t>
      </w:r>
    </w:p>
    <w:p>
      <w:pPr>
        <w:pStyle w:val="ListBullet"/>
      </w:pPr>
      <w:r>
        <w:t>Active Directory Basics: Ep.4 – Adding a Machine (Fundamentals)</w:t>
      </w:r>
    </w:p>
    <w:p>
      <w:pPr>
        <w:pStyle w:val="ListBullet"/>
      </w:pPr>
      <w:r>
        <w:t>Active Directory Basics: Ep.5 – NTLM vs Kerberos (Fundamentals)</w:t>
      </w:r>
    </w:p>
    <w:p>
      <w:pPr>
        <w:pStyle w:val="ListBullet"/>
      </w:pPr>
      <w:r>
        <w:t>Active Directory Basics: Ep.6 – Group Policy Management (Fundamentals)</w:t>
      </w:r>
    </w:p>
    <w:p>
      <w:pPr>
        <w:pStyle w:val="ListBullet"/>
      </w:pPr>
      <w:r>
        <w:t>Active Directory Basics: Ep.7 – Replication (Fundamentals)</w:t>
      </w:r>
    </w:p>
    <w:p>
      <w:pPr>
        <w:pStyle w:val="ListBullet"/>
      </w:pPr>
      <w:r>
        <w:t>Authentication: Ep.1 – What is Authentication? (Fundamentals)</w:t>
      </w:r>
    </w:p>
    <w:p>
      <w:pPr>
        <w:pStyle w:val="ListBullet"/>
      </w:pPr>
      <w:r>
        <w:t>Authentication: Ep.2 – Why Are Passwords Important? (Fundamentals)</w:t>
      </w:r>
    </w:p>
    <w:p>
      <w:pPr>
        <w:pStyle w:val="ListBullet"/>
      </w:pPr>
      <w:r>
        <w:t>Authentication: Ep.3 – Creating Secure Passwords (Fundamentals)</w:t>
      </w:r>
    </w:p>
    <w:p>
      <w:pPr>
        <w:pStyle w:val="ListBullet"/>
      </w:pPr>
      <w:r>
        <w:t>Authentication: Ep.4 – Adding an Extra Layer of Security (Fundamentals)</w:t>
      </w:r>
    </w:p>
    <w:p>
      <w:pPr>
        <w:pStyle w:val="ListBullet"/>
      </w:pPr>
      <w:r>
        <w:t>Authentication: Ep.5 – Demonstrate Your Knowledge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Ep.2 – Case Studies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Browsing Securely: Ep.5 – Demonstrate Your Knowledge (Fundamentals)</w:t>
      </w:r>
    </w:p>
    <w:p>
      <w:pPr>
        <w:pStyle w:val="ListBullet"/>
      </w:pPr>
      <w:r>
        <w:t>Burp Suite Basics: HTTPS (Application Security, Offensive Cyber)</w:t>
      </w:r>
    </w:p>
    <w:p>
      <w:pPr>
        <w:pStyle w:val="ListBullet"/>
      </w:pPr>
      <w:r>
        <w:t>Burp Suite Basics: Introduction (Application Security, Offensive Cyber)</w:t>
      </w:r>
    </w:p>
    <w:p>
      <w:pPr>
        <w:pStyle w:val="ListBullet"/>
      </w:pPr>
      <w:r>
        <w:t>C++: Hardcoded Secrets (Application Security)</w:t>
      </w:r>
    </w:p>
    <w:p>
      <w:pPr>
        <w:pStyle w:val="ListBullet"/>
      </w:pPr>
      <w:r>
        <w:t>C++: Introduction (Application Security)</w:t>
      </w:r>
    </w:p>
    <w:p>
      <w:pPr>
        <w:pStyle w:val="ListBullet"/>
      </w:pPr>
      <w:r>
        <w:t>CVE-2020-0601 (Curveball) (Cyber Threat Intelligence)</w:t>
      </w:r>
    </w:p>
    <w:p>
      <w:pPr>
        <w:pStyle w:val="ListBullet"/>
      </w:pPr>
      <w:r>
        <w:t>Caesar Ciphers (Fundamentals)</w:t>
      </w:r>
    </w:p>
    <w:p>
      <w:pPr>
        <w:pStyle w:val="ListBullet"/>
      </w:pPr>
      <w:r>
        <w:t>Cyber 101: Cookies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Fake News (Fundamentals)</w:t>
      </w:r>
    </w:p>
    <w:p>
      <w:pPr>
        <w:pStyle w:val="ListBullet"/>
      </w:pPr>
      <w:r>
        <w:t>Cyber 101: Geolocation (Fundamentals)</w:t>
      </w:r>
    </w:p>
    <w:p>
      <w:pPr>
        <w:pStyle w:val="ListBullet"/>
      </w:pPr>
      <w:r>
        <w:t>Cyber 101: Information Security (Fundamentals)</w:t>
      </w:r>
    </w:p>
    <w:p>
      <w:pPr>
        <w:pStyle w:val="ListBullet"/>
      </w:pPr>
      <w:r>
        <w:t>Cyber 101: Keylogging (Fundamentals)</w:t>
      </w:r>
    </w:p>
    <w:p>
      <w:pPr>
        <w:pStyle w:val="ListBullet"/>
      </w:pPr>
      <w:r>
        <w:t>Cyber 101: Rogue USB Devices (Fundamentals)</w:t>
      </w:r>
    </w:p>
    <w:p>
      <w:pPr>
        <w:pStyle w:val="ListBullet"/>
      </w:pPr>
      <w:r>
        <w:t>Cyber 101: Security Champions (Fundamentals)</w:t>
      </w:r>
    </w:p>
    <w:p>
      <w:pPr>
        <w:pStyle w:val="ListBullet"/>
      </w:pPr>
      <w:r>
        <w:t>Cyber 101: Virtual Card Numbers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Data Handling: Ep.2 – Gathering, Storing, and Processing Data (Fundamentals)</w:t>
      </w:r>
    </w:p>
    <w:p>
      <w:pPr>
        <w:pStyle w:val="ListBullet"/>
      </w:pPr>
      <w:r>
        <w:t>Data Handling: Ep.3 –  Data Privacy and Access (Fundamentals)</w:t>
      </w:r>
    </w:p>
    <w:p>
      <w:pPr>
        <w:pStyle w:val="ListBullet"/>
      </w:pPr>
      <w:r>
        <w:t>Data Handling: Ep.4 – Demonstrate Your Knowledge (Fundamentals)</w:t>
      </w:r>
    </w:p>
    <w:p>
      <w:pPr>
        <w:pStyle w:val="ListBullet"/>
      </w:pPr>
      <w:r>
        <w:t>Data Privacy: Ep.1 – Key Concepts (Fundamentals)</w:t>
      </w:r>
    </w:p>
    <w:p>
      <w:pPr>
        <w:pStyle w:val="ListBullet"/>
      </w:pPr>
      <w:r>
        <w:t>Data Privacy: Ep.2 – Data Privacy Regulations (Fundamentals)</w:t>
      </w:r>
    </w:p>
    <w:p>
      <w:pPr>
        <w:pStyle w:val="ListBullet"/>
      </w:pPr>
      <w:r>
        <w:t>Data Privacy: Ep.3 – What About You?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Device Security: Ep.2 – Increasing Your Protection (Fundamentals)</w:t>
      </w:r>
    </w:p>
    <w:p>
      <w:pPr>
        <w:pStyle w:val="ListBullet"/>
      </w:pPr>
      <w:r>
        <w:t>Device Security: Ep.3 – Case Studies (Fundamentals)</w:t>
      </w:r>
    </w:p>
    <w:p>
      <w:pPr>
        <w:pStyle w:val="ListBullet"/>
      </w:pPr>
      <w:r>
        <w:t>Device Security: Ep.4 – Demonstrate Your Knowledge (Fundamentals)</w:t>
      </w:r>
    </w:p>
    <w:p>
      <w:pPr>
        <w:pStyle w:val="ListBullet"/>
      </w:pPr>
      <w:r>
        <w:t>Digital Evidence (Defensive Cyber, 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Ep.2 – Case Studies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Digital Footprint: Ep.4 – Demonstrate Your Knowledge (Fundamentals)</w:t>
      </w:r>
    </w:p>
    <w:p>
      <w:pPr>
        <w:pStyle w:val="ListBullet"/>
      </w:pPr>
      <w:r>
        <w:t>Digital Forensics Process: Reporting (Defensive Cyber, Fundamentals)</w:t>
      </w:r>
    </w:p>
    <w:p>
      <w:pPr>
        <w:pStyle w:val="ListBullet"/>
      </w:pPr>
      <w:r>
        <w:t>Digital Forensics Processes and Techniques (Defensive Cyber, Fundamentals)</w:t>
      </w:r>
    </w:p>
    <w:p>
      <w:pPr>
        <w:pStyle w:val="ListBullet"/>
      </w:pPr>
      <w:r>
        <w:t>Digital Forensics Tools (Defensive Cyber, 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DoS Primer: Practical (Fundamentals)</w:t>
      </w:r>
    </w:p>
    <w:p>
      <w:pPr>
        <w:pStyle w:val="ListBullet"/>
      </w:pPr>
      <w:r>
        <w:t>DoS Primer: Resource Exhaustion (Fundamentals)</w:t>
      </w:r>
    </w:p>
    <w:p>
      <w:pPr>
        <w:pStyle w:val="ListBullet"/>
      </w:pPr>
      <w:r>
        <w:t>DoS Primer: Volumetric (Fundamentals)</w:t>
      </w:r>
    </w:p>
    <w:p>
      <w:pPr>
        <w:pStyle w:val="ListBullet"/>
      </w:pPr>
      <w:r>
        <w:t>DoS Primer: Vulnerabilities (Fundamentals)</w:t>
      </w:r>
    </w:p>
    <w:p>
      <w:pPr>
        <w:pStyle w:val="ListBullet"/>
      </w:pPr>
      <w:r>
        <w:t>Elliptic Curve Cryptography (Fundamentals)</w:t>
      </w:r>
    </w:p>
    <w:p>
      <w:pPr>
        <w:pStyle w:val="ListBullet"/>
      </w:pPr>
      <w:r>
        <w:t>Encoding: ASCII (Fundamentals)</w:t>
      </w:r>
    </w:p>
    <w:p>
      <w:pPr>
        <w:pStyle w:val="ListBullet"/>
      </w:pPr>
      <w:r>
        <w:t>Encoding: Base64 (Fundamentals)</w:t>
      </w:r>
    </w:p>
    <w:p>
      <w:pPr>
        <w:pStyle w:val="ListBullet"/>
      </w:pPr>
      <w:r>
        <w:t>Encoding: Binary (Fundamentals)</w:t>
      </w:r>
    </w:p>
    <w:p>
      <w:pPr>
        <w:pStyle w:val="ListBullet"/>
      </w:pPr>
      <w:r>
        <w:t>Encoding: Demonstrate Your Skills (Fundamentals)</w:t>
      </w:r>
    </w:p>
    <w:p>
      <w:pPr>
        <w:pStyle w:val="ListBullet"/>
      </w:pPr>
      <w:r>
        <w:t>Encoding: Hexadecimal (Fundamentals)</w:t>
      </w:r>
    </w:p>
    <w:p>
      <w:pPr>
        <w:pStyle w:val="ListBullet"/>
      </w:pPr>
      <w:r>
        <w:t>Encoding: Punycode (Fundamentals)</w:t>
      </w:r>
    </w:p>
    <w:p>
      <w:pPr>
        <w:pStyle w:val="ListBullet"/>
      </w:pPr>
      <w:r>
        <w:t>Encoding: Unicode (Fundamentals)</w:t>
      </w:r>
    </w:p>
    <w:p>
      <w:pPr>
        <w:pStyle w:val="ListBullet"/>
      </w:pPr>
      <w:r>
        <w:t>Encoding: What is Encoding? (Fundamentals)</w:t>
      </w:r>
    </w:p>
    <w:p>
      <w:pPr>
        <w:pStyle w:val="ListBullet"/>
      </w:pPr>
      <w:r>
        <w:t>Encryption Tools: CyberChef (Fundamentals)</w:t>
      </w:r>
    </w:p>
    <w:p>
      <w:pPr>
        <w:pStyle w:val="ListBullet"/>
      </w:pPr>
      <w:r>
        <w:t>Encryption Tools: CyberChef — Recipes (Fundamentals)</w:t>
      </w:r>
    </w:p>
    <w:p>
      <w:pPr>
        <w:pStyle w:val="ListBullet"/>
      </w:pPr>
      <w:r>
        <w:t>Ethics &amp; Laws: Bugbusters (Fundamentals)</w:t>
      </w:r>
    </w:p>
    <w:p>
      <w:pPr>
        <w:pStyle w:val="ListBullet"/>
      </w:pPr>
      <w:r>
        <w:t>Ethics &amp; Laws: Burglary and Hacking (Fundamentals)</w:t>
      </w:r>
    </w:p>
    <w:p>
      <w:pPr>
        <w:pStyle w:val="ListBullet"/>
      </w:pPr>
      <w:r>
        <w:t>Ethics &amp; Laws: Ethical and Unethical Hacking (Fundamentals)</w:t>
      </w:r>
    </w:p>
    <w:p>
      <w:pPr>
        <w:pStyle w:val="ListBullet"/>
      </w:pPr>
      <w:r>
        <w:t>Ethics &amp; Laws: Police Raid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Ethics &amp; Laws: US Federal Cyber Law (Fundamentals)</w:t>
      </w:r>
    </w:p>
    <w:p>
      <w:pPr>
        <w:pStyle w:val="ListBullet"/>
      </w:pPr>
      <w:r>
        <w:t>Guidance on Remote Working (Fundamentals)</w:t>
      </w:r>
    </w:p>
    <w:p>
      <w:pPr>
        <w:pStyle w:val="ListBullet"/>
      </w:pPr>
      <w:r>
        <w:t>Historic Encryption: Demonstrate Your Skills (Fundamentals)</w:t>
      </w:r>
    </w:p>
    <w:p>
      <w:pPr>
        <w:pStyle w:val="ListBullet"/>
      </w:pPr>
      <w:r>
        <w:t>History of Information Security (Fundamentals)</w:t>
      </w:r>
    </w:p>
    <w:p>
      <w:pPr>
        <w:pStyle w:val="ListBullet"/>
      </w:pPr>
      <w:r>
        <w:t>Human Factors in Cybersecurity: How People Make Security Mistakes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Human Factors in Cybersecurity: Usable Security (Fundamentals)</w:t>
      </w:r>
    </w:p>
    <w:p>
      <w:pPr>
        <w:pStyle w:val="ListBullet"/>
      </w:pPr>
      <w:r>
        <w:t>ISO 27001: Ep.1 – What Is ISO 27001? (Fundamentals)</w:t>
      </w:r>
    </w:p>
    <w:p>
      <w:pPr>
        <w:pStyle w:val="ListBullet"/>
      </w:pPr>
      <w:r>
        <w:t>ISO 27001: Ep.2 – The Domains of ISO 27001 (Fundamentals)</w:t>
      </w:r>
    </w:p>
    <w:p>
      <w:pPr>
        <w:pStyle w:val="ListBullet"/>
      </w:pPr>
      <w:r>
        <w:t>ISO 27001: Ep.3 – What About You? (Fundamentals)</w:t>
      </w:r>
    </w:p>
    <w:p>
      <w:pPr>
        <w:pStyle w:val="ListBullet"/>
      </w:pPr>
      <w:r>
        <w:t>Incident Response in the Workplace (Fundamentals)</w:t>
      </w:r>
    </w:p>
    <w:p>
      <w:pPr>
        <w:pStyle w:val="ListBullet"/>
      </w:pPr>
      <w:r>
        <w:t>Information Security and Cybersecurity Terminology (Fundamentals)</w:t>
      </w:r>
    </w:p>
    <w:p>
      <w:pPr>
        <w:pStyle w:val="ListBullet"/>
      </w:pPr>
      <w:r>
        <w:t>Information Security: Starting at the Beginning (Fundamentals)</w:t>
      </w:r>
    </w:p>
    <w:p>
      <w:pPr>
        <w:pStyle w:val="ListBullet"/>
      </w:pPr>
      <w:r>
        <w:t>Interactive RegEx: Ep.1 — An Introduction to RegEx (Fundamentals)</w:t>
      </w:r>
    </w:p>
    <w:p>
      <w:pPr>
        <w:pStyle w:val="ListBullet"/>
      </w:pPr>
      <w:r>
        <w:t>Interactive RegEx: Ep.2 — The RegEx Interface (Fundamentals)</w:t>
      </w:r>
    </w:p>
    <w:p>
      <w:pPr>
        <w:pStyle w:val="ListBullet"/>
      </w:pPr>
      <w:r>
        <w:t>Internet Protocol V4 (Fundamentals)</w:t>
      </w:r>
    </w:p>
    <w:p>
      <w:pPr>
        <w:pStyle w:val="ListBullet"/>
      </w:pPr>
      <w:r>
        <w:t>Introduction To Elastic: Ep.1 – What is Elastic? (Defensive Cyber)</w:t>
      </w:r>
    </w:p>
    <w:p>
      <w:pPr>
        <w:pStyle w:val="ListBullet"/>
      </w:pPr>
      <w:r>
        <w:t>Introduction To Elastic: Ep.2 – Querying Data (Defensive Cyber)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Block Ciphers (Application Security, Fundamentals)</w:t>
      </w:r>
    </w:p>
    <w:p>
      <w:pPr>
        <w:pStyle w:val="ListBullet"/>
      </w:pPr>
      <w:r>
        <w:t>Introduction to Cryptography: Demonstrate Your Knowledge (Application Security, Fundamentals)</w:t>
      </w:r>
    </w:p>
    <w:p>
      <w:pPr>
        <w:pStyle w:val="ListBullet"/>
      </w:pPr>
      <w:r>
        <w:t>Introduction to Cryptography: Digital Signatures (Application Security, Fundamentals)</w:t>
      </w:r>
    </w:p>
    <w:p>
      <w:pPr>
        <w:pStyle w:val="ListBullet"/>
      </w:pPr>
      <w:r>
        <w:t>Introduction to Cryptography: Hashing (Application Security, Fundamentals)</w:t>
      </w:r>
    </w:p>
    <w:p>
      <w:pPr>
        <w:pStyle w:val="ListBullet"/>
      </w:pPr>
      <w:r>
        <w:t>Introduction to Cryptography: Message Integrity (Application Security, Fundamentals)</w:t>
      </w:r>
    </w:p>
    <w:p>
      <w:pPr>
        <w:pStyle w:val="ListBullet"/>
      </w:pPr>
      <w:r>
        <w:t>Introduction to Cryptography: One-Time Pad (Application Security, Fundamentals)</w:t>
      </w:r>
    </w:p>
    <w:p>
      <w:pPr>
        <w:pStyle w:val="ListBullet"/>
      </w:pPr>
      <w:r>
        <w:t>Introduction to Cryptography: Public Key Infrastructure (Application Security, Fundamentals)</w:t>
      </w:r>
    </w:p>
    <w:p>
      <w:pPr>
        <w:pStyle w:val="ListBullet"/>
      </w:pPr>
      <w:r>
        <w:t>Introduction to Cryptography: Public and Private Key Management (Application Security, Fundamentals)</w:t>
      </w:r>
    </w:p>
    <w:p>
      <w:pPr>
        <w:pStyle w:val="ListBullet"/>
      </w:pPr>
      <w:r>
        <w:t>Introduction to Cryptography: Stream Ciphers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Digital Forensics: Demonstrate Your Skills (Defensive Cyber,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Networking: Ep.6 — Domain Name System (Fundamentals)</w:t>
      </w:r>
    </w:p>
    <w:p>
      <w:pPr>
        <w:pStyle w:val="ListBullet"/>
      </w:pPr>
      <w:r>
        <w:t>Introduction to Networking: Ep.7 — Demonstrate Your Knowledge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Penetration Test Programs: Ep.10 – Improving your Program (Fundamentals)</w:t>
      </w:r>
    </w:p>
    <w:p>
      <w:pPr>
        <w:pStyle w:val="ListBullet"/>
      </w:pPr>
      <w:r>
        <w:t>Introduction to Penetration Test Programs: Ep.11 – Demonstrate Your Knowledge (Fundamentals)</w:t>
      </w:r>
    </w:p>
    <w:p>
      <w:pPr>
        <w:pStyle w:val="ListBullet"/>
      </w:pPr>
      <w:r>
        <w:t>Introduction to Penetration Test Programs: Ep.2 – Cybersecurity Frameworks (Fundamentals)</w:t>
      </w:r>
    </w:p>
    <w:p>
      <w:pPr>
        <w:pStyle w:val="ListBullet"/>
      </w:pPr>
      <w:r>
        <w:t>Introduction to Penetration Test Programs: Ep.3 – Defining your Testing Program (Fundamentals)</w:t>
      </w:r>
    </w:p>
    <w:p>
      <w:pPr>
        <w:pStyle w:val="ListBullet"/>
      </w:pPr>
      <w:r>
        <w:t>Introduction to Penetration Test Programs: Ep.4 – Choosing a Supplier (Fundamentals)</w:t>
      </w:r>
    </w:p>
    <w:p>
      <w:pPr>
        <w:pStyle w:val="ListBullet"/>
      </w:pPr>
      <w:r>
        <w:t>Introduction to Penetration Test Programs: Ep.5 – Testing Management (Fundamentals)</w:t>
      </w:r>
    </w:p>
    <w:p>
      <w:pPr>
        <w:pStyle w:val="ListBullet"/>
      </w:pPr>
      <w:r>
        <w:t>Introduction to Penetration Test Programs: Ep.6 – Pre-Engagement Activities (Fundamentals)</w:t>
      </w:r>
    </w:p>
    <w:p>
      <w:pPr>
        <w:pStyle w:val="ListBullet"/>
      </w:pPr>
      <w:r>
        <w:t>Introduction to Penetration Test Programs: Ep.7 – Engagement Activities (Fundamentals)</w:t>
      </w:r>
    </w:p>
    <w:p>
      <w:pPr>
        <w:pStyle w:val="ListBullet"/>
      </w:pPr>
      <w:r>
        <w:t>Introduction to Penetration Test Programs: Ep.8 – Penetration Test Reports (Fundamentals)</w:t>
      </w:r>
    </w:p>
    <w:p>
      <w:pPr>
        <w:pStyle w:val="ListBullet"/>
      </w:pPr>
      <w:r>
        <w:t>Introduction to Penetration Test Programs: Ep.9 – Post-Engagement Activities (Fundamentals)</w:t>
      </w:r>
    </w:p>
    <w:p>
      <w:pPr>
        <w:pStyle w:val="ListBullet"/>
      </w:pPr>
      <w:r>
        <w:t>Introduction to Python Scripting: Ep.1 – Setting up the Environment (Fundamentals)</w:t>
      </w:r>
    </w:p>
    <w:p>
      <w:pPr>
        <w:pStyle w:val="ListBullet"/>
      </w:pPr>
      <w:r>
        <w:t>Introduction to Python Scripting: Ep.2 – Network Basics with Python (Fundamentals)</w:t>
      </w:r>
    </w:p>
    <w:p>
      <w:pPr>
        <w:pStyle w:val="ListBullet"/>
      </w:pPr>
      <w:r>
        <w:t>Introduction to Python Scripting: Ep.3 – Network Reconnaissance with Python (Fundamentals)</w:t>
      </w:r>
    </w:p>
    <w:p>
      <w:pPr>
        <w:pStyle w:val="ListBullet"/>
      </w:pPr>
      <w:r>
        <w:t>Introduction to Python Scripting: Ep.4 – Building an IDS with Python (Fundamentals)</w:t>
      </w:r>
    </w:p>
    <w:p>
      <w:pPr>
        <w:pStyle w:val="ListBullet"/>
      </w:pPr>
      <w:r>
        <w:t>Introduction to Python Scripting: Ep.5 – Web Scraping (Fundamentals)</w:t>
      </w:r>
    </w:p>
    <w:p>
      <w:pPr>
        <w:pStyle w:val="ListBullet"/>
      </w:pPr>
      <w:r>
        <w:t>Introduction to Python Scripting: Ep.6 – Log Analysis and Anomaly Detection with Python (Fundamentals)</w:t>
      </w:r>
    </w:p>
    <w:p>
      <w:pPr>
        <w:pStyle w:val="ListBullet"/>
      </w:pPr>
      <w:r>
        <w:t>Introduction to Python Scripting: Ep.7 – Demonstrate Your Skills (Fundamentals)</w:t>
      </w:r>
    </w:p>
    <w:p>
      <w:pPr>
        <w:pStyle w:val="ListBullet"/>
      </w:pPr>
      <w:r>
        <w:t>Introduction to Reverse Engineering: 32-Bit Linux – Part 1 (Defensive Cyber, Offensive Cyber)</w:t>
      </w:r>
    </w:p>
    <w:p>
      <w:pPr>
        <w:pStyle w:val="ListBullet"/>
      </w:pPr>
      <w:r>
        <w:t>Introduction to Reverse Engineering: 32-Bit Windows – Part 1 (Defensive Cyber, Offensive Cyber)</w:t>
      </w:r>
    </w:p>
    <w:p>
      <w:pPr>
        <w:pStyle w:val="ListBullet"/>
      </w:pPr>
      <w:r>
        <w:t>Introduction to Reverse Engineering: 64-Bit Windows – Part 1 (Defensive Cyber, Offensive Cyber)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Intrusion Detection Systems (Fundamentals)</w:t>
      </w:r>
    </w:p>
    <w:p>
      <w:pPr>
        <w:pStyle w:val="ListBullet"/>
      </w:pPr>
      <w:r>
        <w:t>Java: Hardcoded Secrets (Application Security)</w:t>
      </w:r>
    </w:p>
    <w:p>
      <w:pPr>
        <w:pStyle w:val="ListBullet"/>
      </w:pPr>
      <w:r>
        <w:t>Java: Stored XSS (Application Security)</w:t>
      </w:r>
    </w:p>
    <w:p>
      <w:pPr>
        <w:pStyle w:val="ListBullet"/>
      </w:pPr>
      <w:r>
        <w:t>Kerberos: Ep.2 – Enumeration (Offensive Cyber)</w:t>
      </w:r>
    </w:p>
    <w:p>
      <w:pPr>
        <w:pStyle w:val="ListBullet"/>
      </w:pPr>
      <w:r>
        <w:t>Kusto Query Language: Ep.1 – Introduction to KQL (Cloud Security)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Ep.10 – Using Sudo (Fundamentals)</w:t>
      </w:r>
    </w:p>
    <w:p>
      <w:pPr>
        <w:pStyle w:val="ListBullet"/>
      </w:pPr>
      <w:r>
        <w:t>Linux CLI: Ep.11 – Using SSH and SCP (Fundamentals)</w:t>
      </w:r>
    </w:p>
    <w:p>
      <w:pPr>
        <w:pStyle w:val="ListBullet"/>
      </w:pPr>
      <w:r>
        <w:t>Linux CLI: Ep.12 – Using Find (Fundamentals)</w:t>
      </w:r>
    </w:p>
    <w:p>
      <w:pPr>
        <w:pStyle w:val="ListBullet"/>
      </w:pPr>
      <w:r>
        <w:t>Linux CLI: Ep.13 – Searching and Sorting (Fundamentals)</w:t>
      </w:r>
    </w:p>
    <w:p>
      <w:pPr>
        <w:pStyle w:val="ListBullet"/>
      </w:pPr>
      <w:r>
        <w:t>Linux CLI: Ep.15 – Generating File Hashes (Fundamentals)</w:t>
      </w:r>
    </w:p>
    <w:p>
      <w:pPr>
        <w:pStyle w:val="ListBullet"/>
      </w:pPr>
      <w:r>
        <w:t>Linux CLI: Ep.16 – Combining Commands (Fundamentals)</w:t>
      </w:r>
    </w:p>
    <w:p>
      <w:pPr>
        <w:pStyle w:val="ListBullet"/>
      </w:pPr>
      <w:r>
        <w:t>Linux CLI: Ep.17 – Demonstrate Your Skills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Linux CLI: Ep.5 – File Permissions (Fundamentals)</w:t>
      </w:r>
    </w:p>
    <w:p>
      <w:pPr>
        <w:pStyle w:val="ListBullet"/>
      </w:pPr>
      <w:r>
        <w:t>Linux CLI: Ep.6 – Editing Files (Fundamentals)</w:t>
      </w:r>
    </w:p>
    <w:p>
      <w:pPr>
        <w:pStyle w:val="ListBullet"/>
      </w:pPr>
      <w:r>
        <w:t>Linux CLI: Ep.7 – Using wc (Fundamentals)</w:t>
      </w:r>
    </w:p>
    <w:p>
      <w:pPr>
        <w:pStyle w:val="ListBullet"/>
      </w:pPr>
      <w:r>
        <w:t>Linux CLI: Ep.8 – Manipulating Text (Fundamentals)</w:t>
      </w:r>
    </w:p>
    <w:p>
      <w:pPr>
        <w:pStyle w:val="ListBullet"/>
      </w:pPr>
      <w:r>
        <w:t>Microsoft Azure Basics: Fundamental Concepts (Cloud Security)</w:t>
      </w:r>
    </w:p>
    <w:p>
      <w:pPr>
        <w:pStyle w:val="ListBullet"/>
      </w:pPr>
      <w:r>
        <w:t>Microsoft Azure Basics: Navigating the Web Portal (Cloud Security)</w:t>
      </w:r>
    </w:p>
    <w:p>
      <w:pPr>
        <w:pStyle w:val="ListBullet"/>
      </w:pPr>
      <w:r>
        <w:t>Microsoft Azure Basics: Storage Accounts (Cloud Security)</w:t>
      </w:r>
    </w:p>
    <w:p>
      <w:pPr>
        <w:pStyle w:val="ListBullet"/>
      </w:pPr>
      <w:r>
        <w:t>Modern Encryption: Demonstrate Your Skills (Fundamentals)</w:t>
      </w:r>
    </w:p>
    <w:p>
      <w:pPr>
        <w:pStyle w:val="ListBullet"/>
      </w:pPr>
      <w:r>
        <w:t>Modern Encryption: MD5 Hashing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Modern Encryption: SHA-1 Hashes (Fundamentals)</w:t>
      </w:r>
    </w:p>
    <w:p>
      <w:pPr>
        <w:pStyle w:val="ListBullet"/>
      </w:pPr>
      <w:r>
        <w:t>Nessus: Ep.1 – Introduction to Nessus (Offensive Cyber)</w:t>
      </w:r>
    </w:p>
    <w:p>
      <w:pPr>
        <w:pStyle w:val="ListBullet"/>
      </w:pPr>
      <w:r>
        <w:t>Nessus: Ep.2 – Network Scanning (Offensive Cyber)</w:t>
      </w:r>
    </w:p>
    <w:p>
      <w:pPr>
        <w:pStyle w:val="ListBullet"/>
      </w:pPr>
      <w:r>
        <w:t>Nessus: Ep.3 – Authenticated Scanning (Offensive Cyber)</w:t>
      </w:r>
    </w:p>
    <w:p>
      <w:pPr>
        <w:pStyle w:val="ListBullet"/>
      </w:pPr>
      <w:r>
        <w:t>Nessus: Ep.4 – Scan Results (Offensive Cyber)</w:t>
      </w:r>
    </w:p>
    <w:p>
      <w:pPr>
        <w:pStyle w:val="ListBullet"/>
      </w:pPr>
      <w:r>
        <w:t>Networking: Demonstrate Your Knowledge (Fundamentals)</w:t>
      </w:r>
    </w:p>
    <w:p>
      <w:pPr>
        <w:pStyle w:val="ListBullet"/>
      </w:pPr>
      <w:r>
        <w:t>Networking: Demonstrate Your Skills (Fundamentals)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Nmap: Ep.2 – Using Nmap (Offensive Cyber)</w:t>
      </w:r>
    </w:p>
    <w:p>
      <w:pPr>
        <w:pStyle w:val="ListBullet"/>
      </w:pPr>
      <w:r>
        <w:t>Nmap: Ep.3 – Host Discovery (Offensive Cyber)</w:t>
      </w:r>
    </w:p>
    <w:p>
      <w:pPr>
        <w:pStyle w:val="ListBullet"/>
      </w:pPr>
      <w:r>
        <w:t>Nmap: Ep.4 – Port Scanning (Offensive Cyber)</w:t>
      </w:r>
    </w:p>
    <w:p>
      <w:pPr>
        <w:pStyle w:val="ListBullet"/>
      </w:pPr>
      <w:r>
        <w:t>Nmap: Ep.5 – OS and Version Detection (Offensive Cyber)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Open Source Intelligence (OSINT): Cached and Archived Websites (Offensive Cyber)</w:t>
      </w:r>
    </w:p>
    <w:p>
      <w:pPr>
        <w:pStyle w:val="ListBullet"/>
      </w:pPr>
      <w:r>
        <w:t>Open Source Intelligence (OSINT): Default Credentials (Offensive Cyber)</w:t>
      </w:r>
    </w:p>
    <w:p>
      <w:pPr>
        <w:pStyle w:val="ListBullet"/>
      </w:pPr>
      <w:r>
        <w:t>Open Source Intelligence (OSINT): Deleted Tweet (Offensive Cyber)</w:t>
      </w:r>
    </w:p>
    <w:p>
      <w:pPr>
        <w:pStyle w:val="ListBullet"/>
      </w:pPr>
      <w:r>
        <w:t>Open Source Intelligence (OSINT): Domain Intel (Offensive Cyber)</w:t>
      </w:r>
    </w:p>
    <w:p>
      <w:pPr>
        <w:pStyle w:val="ListBullet"/>
      </w:pPr>
      <w:r>
        <w:t>Open Source Intelligence (OSINT): EXIF (Offensive Cyber)</w:t>
      </w:r>
    </w:p>
    <w:p>
      <w:pPr>
        <w:pStyle w:val="ListBullet"/>
      </w:pPr>
      <w:r>
        <w:t>Open Source Intelligence (OSINT): Investigator Operations Security (OPSEC) (Offensive Cyber)</w:t>
      </w:r>
    </w:p>
    <w:p>
      <w:pPr>
        <w:pStyle w:val="ListBullet"/>
      </w:pPr>
      <w:r>
        <w:t>Open Source Intelligence (OSINT): Online Anonymity (Offensive Cyber)</w:t>
      </w:r>
    </w:p>
    <w:p>
      <w:pPr>
        <w:pStyle w:val="ListBullet"/>
      </w:pPr>
      <w:r>
        <w:t>Open Source Intelligence (OSINT): Robots.txt (Offensive Cyber)</w:t>
      </w:r>
    </w:p>
    <w:p>
      <w:pPr>
        <w:pStyle w:val="ListBullet"/>
      </w:pPr>
      <w:r>
        <w:t>Open Source Intelligence (OSINT): Search Engines (Offensive Cyber)</w:t>
      </w:r>
    </w:p>
    <w:p>
      <w:pPr>
        <w:pStyle w:val="ListBullet"/>
      </w:pPr>
      <w:r>
        <w:t>Open Source Intelligence (OSINT): Shodan.io (Offensive Cyber)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Open Source Intelligence (OSINT): Social Media and Privacy (Offensive Cyber)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PKI (Public Key Infrastructure) Practical (Fundamentals)</w:t>
      </w:r>
    </w:p>
    <w:p>
      <w:pPr>
        <w:pStyle w:val="ListBullet"/>
      </w:pPr>
      <w:r>
        <w:t>Packet Analysis: Packet Capture Basics (Defensive Cyber)</w:t>
      </w:r>
    </w:p>
    <w:p>
      <w:pPr>
        <w:pStyle w:val="ListBullet"/>
      </w:pPr>
      <w:r>
        <w:t>Personal Devices in the Workplace (Fundamentals)</w:t>
      </w:r>
    </w:p>
    <w:p>
      <w:pPr>
        <w:pStyle w:val="ListBullet"/>
      </w:pPr>
      <w:r>
        <w:t>Physical Security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Physical Security: Ep.2 – Physical Security in Your Workplace (Fundamentals)</w:t>
      </w:r>
    </w:p>
    <w:p>
      <w:pPr>
        <w:pStyle w:val="ListBullet"/>
      </w:pPr>
      <w:r>
        <w:t>Physical Security: Ep.3 – Physical Security When Working Remotely (Fundamentals)</w:t>
      </w:r>
    </w:p>
    <w:p>
      <w:pPr>
        <w:pStyle w:val="ListBullet"/>
      </w:pPr>
      <w:r>
        <w:t>Physical Security: Ep.4 – Demonstrate Your Knowledge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Privacy (Fundamentals)</w:t>
      </w:r>
    </w:p>
    <w:p>
      <w:pPr>
        <w:pStyle w:val="ListBullet"/>
      </w:pPr>
      <w:r>
        <w:t>Privileged Access (Fundamentals)</w:t>
      </w:r>
    </w:p>
    <w:p>
      <w:pPr>
        <w:pStyle w:val="ListBullet"/>
      </w:pPr>
      <w:r>
        <w:t>Protocols: ARP (Fundamentals)</w:t>
      </w:r>
    </w:p>
    <w:p>
      <w:pPr>
        <w:pStyle w:val="ListBullet"/>
      </w:pPr>
      <w:r>
        <w:t>Protocols: DHCPv4 (Fundamentals)</w:t>
      </w:r>
    </w:p>
    <w:p>
      <w:pPr>
        <w:pStyle w:val="ListBullet"/>
      </w:pPr>
      <w:r>
        <w:t>Protocols: DHCPv6 (Fundamentals)</w:t>
      </w:r>
    </w:p>
    <w:p>
      <w:pPr>
        <w:pStyle w:val="ListBullet"/>
      </w:pPr>
      <w:r>
        <w:t>Protocols: DNS (Fundamentals)</w:t>
      </w:r>
    </w:p>
    <w:p>
      <w:pPr>
        <w:pStyle w:val="ListBullet"/>
      </w:pPr>
      <w:r>
        <w:t>Protocols: FTP (Fundamentals)</w:t>
      </w:r>
    </w:p>
    <w:p>
      <w:pPr>
        <w:pStyle w:val="ListBullet"/>
      </w:pPr>
      <w:r>
        <w:t>Protocols: HTTP (Fundamentals)</w:t>
      </w:r>
    </w:p>
    <w:p>
      <w:pPr>
        <w:pStyle w:val="ListBullet"/>
      </w:pPr>
      <w:r>
        <w:t>Protocols: HTTP – Status Codes (Fundamentals)</w:t>
      </w:r>
    </w:p>
    <w:p>
      <w:pPr>
        <w:pStyle w:val="ListBullet"/>
      </w:pPr>
      <w:r>
        <w:t>Protocols: LDAP (Fundamentals)</w:t>
      </w:r>
    </w:p>
    <w:p>
      <w:pPr>
        <w:pStyle w:val="ListBullet"/>
      </w:pPr>
      <w:r>
        <w:t>Protocols: SMTP (Fundamentals)</w:t>
      </w:r>
    </w:p>
    <w:p>
      <w:pPr>
        <w:pStyle w:val="ListBullet"/>
      </w:pPr>
      <w:r>
        <w:t>Python: Code Comments (Application Security)</w:t>
      </w:r>
    </w:p>
    <w:p>
      <w:pPr>
        <w:pStyle w:val="ListBullet"/>
      </w:pPr>
      <w:r>
        <w:t>Python: Hardcoded Secrets (Application Security)</w:t>
      </w:r>
    </w:p>
    <w:p>
      <w:pPr>
        <w:pStyle w:val="ListBullet"/>
      </w:pPr>
      <w:r>
        <w:t>Rainbow Tables (Fundamentals)</w:t>
      </w:r>
    </w:p>
    <w:p>
      <w:pPr>
        <w:pStyle w:val="ListBullet"/>
      </w:pPr>
      <w:r>
        <w:t>SQL Injection: File Download (Offensive Cyber)</w:t>
      </w:r>
    </w:p>
    <w:p>
      <w:pPr>
        <w:pStyle w:val="ListBullet"/>
      </w:pPr>
      <w:r>
        <w:t>SQL Injection: UNION (Offensive Cyber)</w:t>
      </w:r>
    </w:p>
    <w:p>
      <w:pPr>
        <w:pStyle w:val="ListBullet"/>
      </w:pPr>
      <w:r>
        <w:t>Scanning: Network Scanning (Defensive Cyber, Offensive Cyber)</w:t>
      </w:r>
    </w:p>
    <w:p>
      <w:pPr>
        <w:pStyle w:val="ListBullet"/>
      </w:pPr>
      <w:r>
        <w:t>Secure Data Handling (Application Security, Defensive Cyber, Fundamentals)</w:t>
      </w:r>
    </w:p>
    <w:p>
      <w:pPr>
        <w:pStyle w:val="ListBullet"/>
      </w:pPr>
      <w:r>
        <w:t>Secure Fundamentals: Attribution and Accountability (Application Security, Defensive Cyber, Fundamentals)</w:t>
      </w:r>
    </w:p>
    <w:p>
      <w:pPr>
        <w:pStyle w:val="ListBullet"/>
      </w:pPr>
      <w:r>
        <w:t>Secure Fundamentals: Authentication (Application Security, Defensive Cyber, Fundamentals)</w:t>
      </w:r>
    </w:p>
    <w:p>
      <w:pPr>
        <w:pStyle w:val="ListBullet"/>
      </w:pPr>
      <w:r>
        <w:t>Secure Fundamentals: Authorization (Application Security, Defensive Cyber, Fundamentals)</w:t>
      </w:r>
    </w:p>
    <w:p>
      <w:pPr>
        <w:pStyle w:val="ListBullet"/>
      </w:pPr>
      <w:r>
        <w:t>Secure Fundamentals: Defense in Depth (Application Security, Defensive Cyber, Fundamentals)</w:t>
      </w:r>
    </w:p>
    <w:p>
      <w:pPr>
        <w:pStyle w:val="ListBullet"/>
      </w:pPr>
      <w:r>
        <w:t>Secure Fundamentals: Least Privileges (Application Security, Defensive Cyber, Fundamentals)</w:t>
      </w:r>
    </w:p>
    <w:p>
      <w:pPr>
        <w:pStyle w:val="ListBullet"/>
      </w:pPr>
      <w:r>
        <w:t>Secure Fundamentals: Security Patching (Application Security, Defensive Cyber, 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Security On The Go (Fundamentals)</w:t>
      </w:r>
    </w:p>
    <w:p>
      <w:pPr>
        <w:pStyle w:val="ListBullet"/>
      </w:pPr>
      <w:r>
        <w:t>Security Reporting and Responsiveness: Ep.1 – Reporting Incidents and Concerns (Fundamentals)</w:t>
      </w:r>
    </w:p>
    <w:p>
      <w:pPr>
        <w:pStyle w:val="ListBullet"/>
      </w:pPr>
      <w:r>
        <w:t>Security Reporting and Responsiveness: Ep.2 – Case Studies (Fundamentals)</w:t>
      </w:r>
    </w:p>
    <w:p>
      <w:pPr>
        <w:pStyle w:val="ListBullet"/>
      </w:pPr>
      <w:r>
        <w:t>Security Reporting and Responsiveness: Ep.3 – Responding Appropriately (Fundamentals)</w:t>
      </w:r>
    </w:p>
    <w:p>
      <w:pPr>
        <w:pStyle w:val="ListBullet"/>
      </w:pPr>
      <w:r>
        <w:t>Security Reporting and Responsiveness: Ep.4 – Demonstrate Your Knowledge (Fundamentals)</w:t>
      </w:r>
    </w:p>
    <w:p>
      <w:pPr>
        <w:pStyle w:val="ListBullet"/>
      </w:pPr>
      <w:r>
        <w:t>Shoulder Surfing (Fundamentals)</w:t>
      </w:r>
    </w:p>
    <w:p>
      <w:pPr>
        <w:pStyle w:val="ListBullet"/>
      </w:pPr>
      <w:r>
        <w:t>Social Engineering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Social Engineering: Ep.3 – How Is It Used? (Fundamentals)</w:t>
      </w:r>
    </w:p>
    <w:p>
      <w:pPr>
        <w:pStyle w:val="ListBullet"/>
      </w:pPr>
      <w:r>
        <w:t>Social Engineering: Ep.4 – Protecting Yourself (Fundamentals)</w:t>
      </w:r>
    </w:p>
    <w:p>
      <w:pPr>
        <w:pStyle w:val="ListBullet"/>
      </w:pPr>
      <w:r>
        <w:t>Social Engineering: Ep.5 – Demonstrate Your Skills (Fundamentals)</w:t>
      </w:r>
    </w:p>
    <w:p>
      <w:pPr>
        <w:pStyle w:val="ListBullet"/>
      </w:pPr>
      <w:r>
        <w:t>Spiderfoot (Offensive Cyber)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Steganography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Bombe Machine (Fundamentals)</w:t>
      </w:r>
    </w:p>
    <w:p>
      <w:pPr>
        <w:pStyle w:val="ListBullet"/>
      </w:pPr>
      <w:r>
        <w:t>The Enigma Machine (Fundamentals)</w:t>
      </w:r>
    </w:p>
    <w:p>
      <w:pPr>
        <w:pStyle w:val="ListBullet"/>
      </w:pPr>
      <w:r>
        <w:t>The Haunted Hollow: The Gatekeepers (Challenges &amp; Scenarios)</w:t>
      </w:r>
    </w:p>
    <w:p>
      <w:pPr>
        <w:pStyle w:val="ListBullet"/>
      </w:pPr>
      <w:r>
        <w:t>The History of Encryption (Fundamentals)</w:t>
      </w:r>
    </w:p>
    <w:p>
      <w:pPr>
        <w:pStyle w:val="ListBullet"/>
      </w:pPr>
      <w:r>
        <w:t>The Importance of Information Security and Cybersecurity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The Typex Machine (Fundamentals)</w:t>
      </w:r>
    </w:p>
    <w:p>
      <w:pPr>
        <w:pStyle w:val="ListBullet"/>
      </w:pPr>
      <w:r>
        <w:t>Tor (Offensive Cyber)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Vigenère Ciphers (Fundamentals)</w:t>
      </w:r>
    </w:p>
    <w:p>
      <w:pPr>
        <w:pStyle w:val="ListBullet"/>
      </w:pPr>
      <w:r>
        <w:t>WPA Wordlist Crack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Web Log Analysis: Ep.3 – Access Logs (Defensive Cyber)</w:t>
      </w:r>
    </w:p>
    <w:p>
      <w:pPr>
        <w:pStyle w:val="ListBullet"/>
      </w:pPr>
      <w:r>
        <w:t>Web Log Analysis: Ep.4 — Error Logs (Defensive Cyber)</w:t>
      </w:r>
    </w:p>
    <w:p>
      <w:pPr>
        <w:pStyle w:val="ListBullet"/>
      </w:pPr>
      <w:r>
        <w:t>What Is Information Security? (Fundamentals)</w:t>
      </w:r>
    </w:p>
    <w:p>
      <w:pPr>
        <w:pStyle w:val="ListBullet"/>
      </w:pPr>
      <w:r>
        <w:t>What is Digital Forensics? (Defensive Cyber, 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Basics: Ep.7 – Scheduled Tasks (Fundamentals)</w:t>
      </w:r>
    </w:p>
    <w:p>
      <w:pPr>
        <w:pStyle w:val="ListBullet"/>
      </w:pPr>
      <w:r>
        <w:t>Windows Concepts: CertUtil (Fundamentals)</w:t>
      </w:r>
    </w:p>
    <w:p>
      <w:pPr>
        <w:pStyle w:val="ListBullet"/>
      </w:pPr>
      <w:r>
        <w:t>Windows Concepts: New Technology File System (NTFS) (Fundamentals)</w:t>
      </w:r>
    </w:p>
    <w:p>
      <w:pPr>
        <w:pStyle w:val="ListBullet"/>
      </w:pPr>
      <w:r>
        <w:t>Windows Concepts: Scheduled Tasks (Fundamentals)</w:t>
      </w:r>
    </w:p>
    <w:p>
      <w:pPr>
        <w:pStyle w:val="ListBullet"/>
      </w:pPr>
      <w:r>
        <w:t>Windows Concepts: Windows Registry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Wired Equivalent Privacy (WEP) Cracking (Fundamentals)</w:t>
      </w:r>
    </w:p>
    <w:p>
      <w:pPr>
        <w:pStyle w:val="ListBullet"/>
      </w:pPr>
      <w:r>
        <w:t>Wireshark: Display Filters – Introduction to Filters (Defensive Cyber)</w:t>
      </w:r>
    </w:p>
    <w:p>
      <w:pPr>
        <w:pStyle w:val="ListBullet"/>
      </w:pPr>
      <w:r>
        <w:t>Wireshark: Introduction to Wireshark (Defensive Cyber)</w:t>
      </w:r>
    </w:p>
    <w:p>
      <w:r>
        <w:br w:type="page"/>
      </w:r>
    </w:p>
    <w:p>
      <w:pPr>
        <w:pStyle w:val="Heading1"/>
      </w:pPr>
      <w:r>
        <w:t>Thomas Colby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59</w:t>
      </w:r>
      <w:r>
        <w:t xml:space="preserve">    |    Total Points: </w:t>
      </w:r>
      <w:r>
        <w:rPr>
          <w:b/>
        </w:rPr>
        <w:t>1830</w:t>
      </w:r>
      <w:r>
        <w:t xml:space="preserve">    |    Total Time: </w:t>
      </w:r>
      <w:r>
        <w:rPr>
          <w:b/>
        </w:rPr>
        <w:t>8 hours 25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r>
        <w:br w:type="page"/>
      </w:r>
    </w:p>
    <w:p>
      <w:pPr>
        <w:pStyle w:val="Heading1"/>
      </w:pPr>
      <w:r>
        <w:t>Thomas Long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51</w:t>
      </w:r>
      <w:r>
        <w:t xml:space="preserve">    |    Total Points: </w:t>
      </w:r>
      <w:r>
        <w:rPr>
          <w:b/>
        </w:rPr>
        <w:t>970</w:t>
      </w:r>
      <w:r>
        <w:t xml:space="preserve">    |    Total Time: </w:t>
      </w:r>
      <w:r>
        <w:rPr>
          <w:b/>
        </w:rPr>
        <w:t>5 hours 24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Ep.2 – Case Studies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Digital Footprint: Ep.4 – Demonstrate Your Knowledge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Physical Security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Privileged Access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Social Engineering: Ep.3 – How Is It Used? (Fundamentals)</w:t>
      </w:r>
    </w:p>
    <w:p>
      <w:pPr>
        <w:pStyle w:val="ListBullet"/>
      </w:pPr>
      <w:r>
        <w:t>Social Engineering: Ep.4 – Protecting Yourself (Fundamentals)</w:t>
      </w:r>
    </w:p>
    <w:p>
      <w:pPr>
        <w:pStyle w:val="ListBullet"/>
      </w:pPr>
      <w:r>
        <w:t>Social Engineering: Ep.5 – Demonstrate Your Skills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r>
        <w:br w:type="page"/>
      </w:r>
    </w:p>
    <w:p>
      <w:pPr>
        <w:pStyle w:val="Heading1"/>
      </w:pPr>
      <w:r>
        <w:t>Tobias Lismanis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103</w:t>
      </w:r>
      <w:r>
        <w:t xml:space="preserve">    |    Total Points: </w:t>
      </w:r>
      <w:r>
        <w:rPr>
          <w:b/>
        </w:rPr>
        <w:t>5440</w:t>
      </w:r>
      <w:r>
        <w:t xml:space="preserve">    |    Total Time: </w:t>
      </w:r>
      <w:r>
        <w:rPr>
          <w:b/>
        </w:rPr>
        <w:t>7 hours 35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C++: Hardcoded Secrets (Application Security)</w:t>
      </w:r>
    </w:p>
    <w:p>
      <w:pPr>
        <w:pStyle w:val="ListBullet"/>
      </w:pPr>
      <w:r>
        <w:t>C++: Introduction (Application Security)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Kusto Query Language: Ep.1 – Introduction to KQL (Cloud Security)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Nessus: Ep.1 – Introduction to Nessus (Offensive Cyber)</w:t>
      </w:r>
    </w:p>
    <w:p>
      <w:pPr>
        <w:pStyle w:val="ListBullet"/>
      </w:pPr>
      <w:r>
        <w:t>Nessus: Ep.2 – Network Scanning (Offensive Cyber)</w:t>
      </w:r>
    </w:p>
    <w:p>
      <w:pPr>
        <w:pStyle w:val="ListBullet"/>
      </w:pPr>
      <w:r>
        <w:t>Nessus: Ep.3 – Authenticated Scanning (Offensive Cyber)</w:t>
      </w:r>
    </w:p>
    <w:p>
      <w:pPr>
        <w:pStyle w:val="ListBullet"/>
      </w:pPr>
      <w:r>
        <w:t>Nessus: Ep.4 – Scan Results (Offensive Cyber)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Nmap: Ep.2 – Using Nmap (Offensive Cyber)</w:t>
      </w:r>
    </w:p>
    <w:p>
      <w:pPr>
        <w:pStyle w:val="ListBullet"/>
      </w:pPr>
      <w:r>
        <w:t>Nmap: Ep.3 – Host Discovery (Offensive Cyber)</w:t>
      </w:r>
    </w:p>
    <w:p>
      <w:pPr>
        <w:pStyle w:val="ListBullet"/>
      </w:pPr>
      <w:r>
        <w:t>Nmap: Ep.4 – Port Scanning (Offensive Cyber)</w:t>
      </w:r>
    </w:p>
    <w:p>
      <w:pPr>
        <w:pStyle w:val="ListBullet"/>
      </w:pPr>
      <w:r>
        <w:t>Nmap: Ep.5 – OS and Version Detection (Offensive Cyber)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PKI (Public Key Infrastructure) Practical (Fundamentals)</w:t>
      </w:r>
    </w:p>
    <w:p>
      <w:pPr>
        <w:pStyle w:val="ListBullet"/>
      </w:pPr>
      <w:r>
        <w:t>Packet Analysis: Packet Capture Basics (Defensive Cyber)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Protocols: ARP (Fundamentals)</w:t>
      </w:r>
    </w:p>
    <w:p>
      <w:pPr>
        <w:pStyle w:val="ListBullet"/>
      </w:pPr>
      <w:r>
        <w:t>Protocols: DHCPv4 (Fundamentals)</w:t>
      </w:r>
    </w:p>
    <w:p>
      <w:pPr>
        <w:pStyle w:val="ListBullet"/>
      </w:pPr>
      <w:r>
        <w:t>Protocols: DHCPv6 (Fundamentals)</w:t>
      </w:r>
    </w:p>
    <w:p>
      <w:pPr>
        <w:pStyle w:val="ListBullet"/>
      </w:pPr>
      <w:r>
        <w:t>Protocols: DNS (Fundamentals)</w:t>
      </w:r>
    </w:p>
    <w:p>
      <w:pPr>
        <w:pStyle w:val="ListBullet"/>
      </w:pPr>
      <w:r>
        <w:t>Protocols: FTP (Fundamentals)</w:t>
      </w:r>
    </w:p>
    <w:p>
      <w:pPr>
        <w:pStyle w:val="ListBullet"/>
      </w:pPr>
      <w:r>
        <w:t>Protocols: HTTP (Fundamentals)</w:t>
      </w:r>
    </w:p>
    <w:p>
      <w:pPr>
        <w:pStyle w:val="ListBullet"/>
      </w:pPr>
      <w:r>
        <w:t>Python: Code Comments (Application Security)</w:t>
      </w:r>
    </w:p>
    <w:p>
      <w:pPr>
        <w:pStyle w:val="ListBullet"/>
      </w:pPr>
      <w:r>
        <w:t>Python: Hardcoded Secrets (Application Security)</w:t>
      </w:r>
    </w:p>
    <w:p>
      <w:pPr>
        <w:pStyle w:val="ListBullet"/>
      </w:pPr>
      <w:r>
        <w:t>Scanning: Network Scanning (Defensive Cyber, Offensive Cyber)</w:t>
      </w:r>
    </w:p>
    <w:p>
      <w:pPr>
        <w:pStyle w:val="ListBullet"/>
      </w:pPr>
      <w:r>
        <w:t>Secure Data Handling (Application Security, Defensive Cyber, 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Social Engineering: Ep.3 – How Is It Used? (Fundamentals)</w:t>
      </w:r>
    </w:p>
    <w:p>
      <w:pPr>
        <w:pStyle w:val="ListBullet"/>
      </w:pPr>
      <w:r>
        <w:t>Social Engineering: Ep.4 – Protecting Yourself (Fundamentals)</w:t>
      </w:r>
    </w:p>
    <w:p>
      <w:pPr>
        <w:pStyle w:val="ListBullet"/>
      </w:pPr>
      <w:r>
        <w:t>Social Engineering: Ep.5 – Demonstrate Your Skills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Web Log Analysis: Ep.3 – Access Logs (Defensive Cyber)</w:t>
      </w:r>
    </w:p>
    <w:p>
      <w:pPr>
        <w:pStyle w:val="ListBullet"/>
      </w:pPr>
      <w:r>
        <w:t>Web Log Analysis: Ep.4 — Error Logs (Defensive Cyber)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Wireshark: Display Filters – Introduction to Filters (Defensive Cyber)</w:t>
      </w:r>
    </w:p>
    <w:p>
      <w:pPr>
        <w:pStyle w:val="ListBullet"/>
      </w:pPr>
      <w:r>
        <w:t>Wireshark: Introduction to Wireshark (Defensive Cyber)</w:t>
      </w:r>
    </w:p>
    <w:p>
      <w:r>
        <w:br w:type="page"/>
      </w:r>
    </w:p>
    <w:p>
      <w:pPr>
        <w:pStyle w:val="Heading1"/>
      </w:pPr>
      <w:r>
        <w:t>Toby Rogers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52</w:t>
      </w:r>
      <w:r>
        <w:t xml:space="preserve">    |    Total Points: </w:t>
      </w:r>
      <w:r>
        <w:rPr>
          <w:b/>
        </w:rPr>
        <w:t>1460</w:t>
      </w:r>
      <w:r>
        <w:t xml:space="preserve">    |    Total Time: </w:t>
      </w:r>
      <w:r>
        <w:rPr>
          <w:b/>
        </w:rPr>
        <w:t>4 hours 36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Image Classification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AI: TensorFlow for Machine Learning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Ep.5 – Services (Fundamentals)</w:t>
      </w:r>
    </w:p>
    <w:p>
      <w:r>
        <w:br w:type="page"/>
      </w:r>
    </w:p>
    <w:p>
      <w:pPr>
        <w:pStyle w:val="Heading1"/>
      </w:pPr>
      <w:r>
        <w:t>Tom Brooke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98</w:t>
      </w:r>
      <w:r>
        <w:t xml:space="preserve">    |    Total Points: </w:t>
      </w:r>
      <w:r>
        <w:rPr>
          <w:b/>
        </w:rPr>
        <w:t>5150</w:t>
      </w:r>
      <w:r>
        <w:t xml:space="preserve">    |    Total Time: </w:t>
      </w:r>
      <w:r>
        <w:rPr>
          <w:b/>
        </w:rPr>
        <w:t>32 hours 49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C++: Hardcoded Secrets (Application Security)</w:t>
      </w:r>
    </w:p>
    <w:p>
      <w:pPr>
        <w:pStyle w:val="ListBullet"/>
      </w:pPr>
      <w:r>
        <w:t>C++: Introduction (Application Security)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Elastic: Ep.1 – What is Elastic? (Defensive Cyber)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Microsoft Azure Basics: Navigating the Web Portal (Cloud Security)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Modern Encryption: SHA-1 Hashes (Fundamentals)</w:t>
      </w:r>
    </w:p>
    <w:p>
      <w:pPr>
        <w:pStyle w:val="ListBullet"/>
      </w:pPr>
      <w:r>
        <w:t>Nessus: Ep.1 – Introduction to Nessus (Offensive Cyber)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Nmap: Ep.2 – Using Nmap (Offensive Cyber)</w:t>
      </w:r>
    </w:p>
    <w:p>
      <w:pPr>
        <w:pStyle w:val="ListBullet"/>
      </w:pPr>
      <w:r>
        <w:t>Nmap: Ep.3 – Host Discovery (Offensive Cyber)</w:t>
      </w:r>
    </w:p>
    <w:p>
      <w:pPr>
        <w:pStyle w:val="ListBullet"/>
      </w:pPr>
      <w:r>
        <w:t>Nmap: Ep.4 – Port Scanning (Offensive Cyber)</w:t>
      </w:r>
    </w:p>
    <w:p>
      <w:pPr>
        <w:pStyle w:val="ListBullet"/>
      </w:pPr>
      <w:r>
        <w:t>Nmap: Ep.5 – OS and Version Detection (Offensive Cyber)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PKI (Public Key Infrastructure) Practical (Fundamentals)</w:t>
      </w:r>
    </w:p>
    <w:p>
      <w:pPr>
        <w:pStyle w:val="ListBullet"/>
      </w:pPr>
      <w:r>
        <w:t>Packet Analysis: Packet Capture Basics (Defensive Cyber)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Protocols: ARP (Fundamentals)</w:t>
      </w:r>
    </w:p>
    <w:p>
      <w:pPr>
        <w:pStyle w:val="ListBullet"/>
      </w:pPr>
      <w:r>
        <w:t>Protocols: DHCPv4 (Fundamentals)</w:t>
      </w:r>
    </w:p>
    <w:p>
      <w:pPr>
        <w:pStyle w:val="ListBullet"/>
      </w:pPr>
      <w:r>
        <w:t>Protocols: DHCPv6 (Fundamentals)</w:t>
      </w:r>
    </w:p>
    <w:p>
      <w:pPr>
        <w:pStyle w:val="ListBullet"/>
      </w:pPr>
      <w:r>
        <w:t>Protocols: DNS (Fundamentals)</w:t>
      </w:r>
    </w:p>
    <w:p>
      <w:pPr>
        <w:pStyle w:val="ListBullet"/>
      </w:pPr>
      <w:r>
        <w:t>Protocols: FTP (Fundamentals)</w:t>
      </w:r>
    </w:p>
    <w:p>
      <w:pPr>
        <w:pStyle w:val="ListBullet"/>
      </w:pPr>
      <w:r>
        <w:t>Protocols: HTTP (Fundamentals)</w:t>
      </w:r>
    </w:p>
    <w:p>
      <w:pPr>
        <w:pStyle w:val="ListBullet"/>
      </w:pPr>
      <w:r>
        <w:t>Python: Code Comments (Application Security)</w:t>
      </w:r>
    </w:p>
    <w:p>
      <w:pPr>
        <w:pStyle w:val="ListBullet"/>
      </w:pPr>
      <w:r>
        <w:t>Python: Hardcoded Secrets (Application Security)</w:t>
      </w:r>
    </w:p>
    <w:p>
      <w:pPr>
        <w:pStyle w:val="ListBullet"/>
      </w:pPr>
      <w:r>
        <w:t>Scanning: Network Scanning (Defensive Cyber, Offensive Cyber)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Web Log Analysis: Ep.3 – Access Logs (Defensive Cyber)</w:t>
      </w:r>
    </w:p>
    <w:p>
      <w:pPr>
        <w:pStyle w:val="ListBullet"/>
      </w:pPr>
      <w:r>
        <w:t>Web Log Analysis: Ep.4 — Error Logs (Defensive Cyber)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Wireshark: Display Filters – Introduction to Filters (Defensive Cyber)</w:t>
      </w:r>
    </w:p>
    <w:p>
      <w:pPr>
        <w:pStyle w:val="ListBullet"/>
      </w:pPr>
      <w:r>
        <w:t>Wireshark: Introduction to Wireshark (Defensive Cyber)</w:t>
      </w:r>
    </w:p>
    <w:p>
      <w:r>
        <w:br w:type="page"/>
      </w:r>
    </w:p>
    <w:p>
      <w:pPr>
        <w:pStyle w:val="Heading1"/>
      </w:pPr>
      <w:r>
        <w:t>Tyler Lally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259</w:t>
      </w:r>
      <w:r>
        <w:t xml:space="preserve">    |    Total Points: </w:t>
      </w:r>
      <w:r>
        <w:rPr>
          <w:b/>
        </w:rPr>
        <w:t>13530</w:t>
      </w:r>
      <w:r>
        <w:t xml:space="preserve">    |    Total Time: </w:t>
      </w:r>
      <w:r>
        <w:rPr>
          <w:b/>
        </w:rPr>
        <w:t>45 hours 22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 for Business: Ep.1 – What is AI? (Fundamentals)</w:t>
      </w:r>
    </w:p>
    <w:p>
      <w:pPr>
        <w:pStyle w:val="ListBullet"/>
      </w:pPr>
      <w:r>
        <w:t>AI for Business: Ep.2 – The Benefits of AI (Fundamentals)</w:t>
      </w:r>
    </w:p>
    <w:p>
      <w:pPr>
        <w:pStyle w:val="ListBullet"/>
      </w:pPr>
      <w:r>
        <w:t>AI for Business: Ep.3 – The Risks of AI (Fundamentals)</w:t>
      </w:r>
    </w:p>
    <w:p>
      <w:pPr>
        <w:pStyle w:val="ListBullet"/>
      </w:pPr>
      <w:r>
        <w:t>AI for Business: Ep.4 – Using AI at Work (Fundamentals)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Authentication: Ep.1 – What is Authentication? (Fundamentals)</w:t>
      </w:r>
    </w:p>
    <w:p>
      <w:pPr>
        <w:pStyle w:val="ListBullet"/>
      </w:pPr>
      <w:r>
        <w:t>Authentication: Ep.2 – Why Are Passwords Important? (Fundamentals)</w:t>
      </w:r>
    </w:p>
    <w:p>
      <w:pPr>
        <w:pStyle w:val="ListBullet"/>
      </w:pPr>
      <w:r>
        <w:t>Authentication: Ep.3 – Creating Secure Passwords (Fundamentals)</w:t>
      </w:r>
    </w:p>
    <w:p>
      <w:pPr>
        <w:pStyle w:val="ListBullet"/>
      </w:pPr>
      <w:r>
        <w:t>Authentication: Ep.4 – Adding an Extra Layer of Security (Fundamentals)</w:t>
      </w:r>
    </w:p>
    <w:p>
      <w:pPr>
        <w:pStyle w:val="ListBullet"/>
      </w:pPr>
      <w:r>
        <w:t>Authentication: Ep.5 – Demonstrate Your Knowledge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Ep.2 – Case Studies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Browsing Securely: Ep.5 – Demonstrate Your Knowledge (Fundamentals)</w:t>
      </w:r>
    </w:p>
    <w:p>
      <w:pPr>
        <w:pStyle w:val="ListBullet"/>
      </w:pPr>
      <w:r>
        <w:t>C++: Hardcoded Secrets (Application Security)</w:t>
      </w:r>
    </w:p>
    <w:p>
      <w:pPr>
        <w:pStyle w:val="ListBullet"/>
      </w:pPr>
      <w:r>
        <w:t>C++: Introduction (Application Security)</w:t>
      </w:r>
    </w:p>
    <w:p>
      <w:pPr>
        <w:pStyle w:val="ListBullet"/>
      </w:pPr>
      <w:r>
        <w:t>Cloud Fundamentals: Introduction to SAML (Cloud Security)</w:t>
      </w:r>
    </w:p>
    <w:p>
      <w:pPr>
        <w:pStyle w:val="ListBullet"/>
      </w:pPr>
      <w:r>
        <w:t>Cloud Security Alliance: Cloud Controls Matrix v4.0 (Cloud Security)</w:t>
      </w:r>
    </w:p>
    <w:p>
      <w:pPr>
        <w:pStyle w:val="ListBullet"/>
      </w:pPr>
      <w:r>
        <w:t>Cloud Security: Frameworks, Standards, and Guidelines (Cloud Security)</w:t>
      </w:r>
    </w:p>
    <w:p>
      <w:pPr>
        <w:pStyle w:val="ListBullet"/>
      </w:pPr>
      <w:r>
        <w:t>Cyber 101: Cookies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Fake News (Fundamentals)</w:t>
      </w:r>
    </w:p>
    <w:p>
      <w:pPr>
        <w:pStyle w:val="ListBullet"/>
      </w:pPr>
      <w:r>
        <w:t>Cyber 101: Geolocation (Fundamentals)</w:t>
      </w:r>
    </w:p>
    <w:p>
      <w:pPr>
        <w:pStyle w:val="ListBullet"/>
      </w:pPr>
      <w:r>
        <w:t>Cyber 101: Information Security (Fundamentals)</w:t>
      </w:r>
    </w:p>
    <w:p>
      <w:pPr>
        <w:pStyle w:val="ListBullet"/>
      </w:pPr>
      <w:r>
        <w:t>Cyber 101: Keylogging (Fundamentals)</w:t>
      </w:r>
    </w:p>
    <w:p>
      <w:pPr>
        <w:pStyle w:val="ListBullet"/>
      </w:pPr>
      <w:r>
        <w:t>Cyber 101: Rogue USB Devices (Fundamentals)</w:t>
      </w:r>
    </w:p>
    <w:p>
      <w:pPr>
        <w:pStyle w:val="ListBullet"/>
      </w:pPr>
      <w:r>
        <w:t>Cyber 101: Security Champions (Fundamentals)</w:t>
      </w:r>
    </w:p>
    <w:p>
      <w:pPr>
        <w:pStyle w:val="ListBullet"/>
      </w:pPr>
      <w:r>
        <w:t>Cyber 101: Virtual Card Numbers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Cyber Kill Chain: Ep.10 – Demonstrate Your Knowledge (Offensive Cyber)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Cyber Kill Chain: Ep.3 – Weaponization Phase (Offensive Cyber)</w:t>
      </w:r>
    </w:p>
    <w:p>
      <w:pPr>
        <w:pStyle w:val="ListBullet"/>
      </w:pPr>
      <w:r>
        <w:t>Cyber Kill Chain: Ep.4 – Delivery Phase (Offensive Cyber)</w:t>
      </w:r>
    </w:p>
    <w:p>
      <w:pPr>
        <w:pStyle w:val="ListBullet"/>
      </w:pPr>
      <w:r>
        <w:t>Cyber Kill Chain: Ep.5 – Exploitation Phase (Offensive Cyber)</w:t>
      </w:r>
    </w:p>
    <w:p>
      <w:pPr>
        <w:pStyle w:val="ListBullet"/>
      </w:pPr>
      <w:r>
        <w:t>Cyber Kill Chain: Ep.6 – Installation/Persistence Phase (Offensive Cyber)</w:t>
      </w:r>
    </w:p>
    <w:p>
      <w:pPr>
        <w:pStyle w:val="ListBullet"/>
      </w:pPr>
      <w:r>
        <w:t>Cyber Kill Chain: Ep.7 – What is the Command and Control (C2) Phase? (Offensive Cyber)</w:t>
      </w:r>
    </w:p>
    <w:p>
      <w:pPr>
        <w:pStyle w:val="ListBullet"/>
      </w:pPr>
      <w:r>
        <w:t>Cyber Kill Chain: Ep.8 – Actions on Objectives Phase (Offensive Cyber)</w:t>
      </w:r>
    </w:p>
    <w:p>
      <w:pPr>
        <w:pStyle w:val="ListBullet"/>
      </w:pPr>
      <w:r>
        <w:t>Cyber Kill Chain: Ep.9 – Adversary Simulation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Data Handling: Ep.2 – Gathering, Storing, and Processing Data (Fundamentals)</w:t>
      </w:r>
    </w:p>
    <w:p>
      <w:pPr>
        <w:pStyle w:val="ListBullet"/>
      </w:pPr>
      <w:r>
        <w:t>Data Handling: Ep.3 –  Data Privacy and Access (Fundamentals)</w:t>
      </w:r>
    </w:p>
    <w:p>
      <w:pPr>
        <w:pStyle w:val="ListBullet"/>
      </w:pPr>
      <w:r>
        <w:t>Data Handling: Ep.4 – Demonstrate Your Knowledge (Fundamentals)</w:t>
      </w:r>
    </w:p>
    <w:p>
      <w:pPr>
        <w:pStyle w:val="ListBullet"/>
      </w:pPr>
      <w:r>
        <w:t>Data Privacy: Ep.1 – Key Concepts (Fundamentals)</w:t>
      </w:r>
    </w:p>
    <w:p>
      <w:pPr>
        <w:pStyle w:val="ListBullet"/>
      </w:pPr>
      <w:r>
        <w:t>Data Privacy: Ep.2 – Data Privacy Regulations (Fundamentals)</w:t>
      </w:r>
    </w:p>
    <w:p>
      <w:pPr>
        <w:pStyle w:val="ListBullet"/>
      </w:pPr>
      <w:r>
        <w:t>Data Privacy: Ep.3 – What About You? (Fundamentals)</w:t>
      </w:r>
    </w:p>
    <w:p>
      <w:pPr>
        <w:pStyle w:val="ListBullet"/>
      </w:pPr>
      <w:r>
        <w:t>DevSecOps: Introduction (Cloud Security)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Device Security: Ep.2 – Increasing Your Protection (Fundamentals)</w:t>
      </w:r>
    </w:p>
    <w:p>
      <w:pPr>
        <w:pStyle w:val="ListBullet"/>
      </w:pPr>
      <w:r>
        <w:t>Device Security: Ep.3 – Case Studies (Fundamentals)</w:t>
      </w:r>
    </w:p>
    <w:p>
      <w:pPr>
        <w:pStyle w:val="ListBullet"/>
      </w:pPr>
      <w:r>
        <w:t>Device Security: Ep.4 – Demonstrate Your Knowledge (Fundamentals)</w:t>
      </w:r>
    </w:p>
    <w:p>
      <w:pPr>
        <w:pStyle w:val="ListBullet"/>
      </w:pPr>
      <w:r>
        <w:t>Digital Evidence (Defensive Cyber, 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Ep.2 – Case Studies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Digital Footprint: Ep.4 – Demonstrate Your Knowledge (Fundamentals)</w:t>
      </w:r>
    </w:p>
    <w:p>
      <w:pPr>
        <w:pStyle w:val="ListBullet"/>
      </w:pPr>
      <w:r>
        <w:t>Digital Forensics Process: Reporting (Defensive Cyber, Fundamentals)</w:t>
      </w:r>
    </w:p>
    <w:p>
      <w:pPr>
        <w:pStyle w:val="ListBullet"/>
      </w:pPr>
      <w:r>
        <w:t>Digital Forensics Processes and Techniques (Defensive Cyber, Fundamentals)</w:t>
      </w:r>
    </w:p>
    <w:p>
      <w:pPr>
        <w:pStyle w:val="ListBullet"/>
      </w:pPr>
      <w:r>
        <w:t>Digital Forensics Tools (Defensive Cyber, 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DoS Primer: Practical (Fundamentals)</w:t>
      </w:r>
    </w:p>
    <w:p>
      <w:pPr>
        <w:pStyle w:val="ListBullet"/>
      </w:pPr>
      <w:r>
        <w:t>DoS Primer: Resource Exhaustion (Fundamentals)</w:t>
      </w:r>
    </w:p>
    <w:p>
      <w:pPr>
        <w:pStyle w:val="ListBullet"/>
      </w:pPr>
      <w:r>
        <w:t>DoS Primer: Volumetric (Fundamentals)</w:t>
      </w:r>
    </w:p>
    <w:p>
      <w:pPr>
        <w:pStyle w:val="ListBullet"/>
      </w:pPr>
      <w:r>
        <w:t>DoS Primer: Vulnerabilities (Fundamentals)</w:t>
      </w:r>
    </w:p>
    <w:p>
      <w:pPr>
        <w:pStyle w:val="ListBullet"/>
      </w:pPr>
      <w:r>
        <w:t>Elliptic Curve Cryptography (Fundamentals)</w:t>
      </w:r>
    </w:p>
    <w:p>
      <w:pPr>
        <w:pStyle w:val="ListBullet"/>
      </w:pPr>
      <w:r>
        <w:t>Encoding: Binary (Fundamentals)</w:t>
      </w:r>
    </w:p>
    <w:p>
      <w:pPr>
        <w:pStyle w:val="ListBullet"/>
      </w:pPr>
      <w:r>
        <w:t>Encoding: What is Encoding?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Ethics &amp; Laws: US Federal Cyber Law (Fundamentals)</w:t>
      </w:r>
    </w:p>
    <w:p>
      <w:pPr>
        <w:pStyle w:val="ListBullet"/>
      </w:pPr>
      <w:r>
        <w:t>Guidance on Remote Working (Fundamentals)</w:t>
      </w:r>
    </w:p>
    <w:p>
      <w:pPr>
        <w:pStyle w:val="ListBullet"/>
      </w:pPr>
      <w:r>
        <w:t>History of Information Security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Incident Response in the Workplace (Fundamentals)</w:t>
      </w:r>
    </w:p>
    <w:p>
      <w:pPr>
        <w:pStyle w:val="ListBullet"/>
      </w:pPr>
      <w:r>
        <w:t>Information Security and Cybersecurity Terminology (Fundamentals)</w:t>
      </w:r>
    </w:p>
    <w:p>
      <w:pPr>
        <w:pStyle w:val="ListBullet"/>
      </w:pPr>
      <w:r>
        <w:t>Information Security: Starting at the Beginning (Fundamentals)</w:t>
      </w:r>
    </w:p>
    <w:p>
      <w:pPr>
        <w:pStyle w:val="ListBullet"/>
      </w:pPr>
      <w:r>
        <w:t>Infrastructure as Code (IaC) (Cloud Security)</w:t>
      </w:r>
    </w:p>
    <w:p>
      <w:pPr>
        <w:pStyle w:val="ListBullet"/>
      </w:pPr>
      <w:r>
        <w:t>Infrastructure as a Service (IaaS) (Cloud Security)</w:t>
      </w:r>
    </w:p>
    <w:p>
      <w:pPr>
        <w:pStyle w:val="ListBullet"/>
      </w:pPr>
      <w:r>
        <w:t>Introduction To Elastic: Ep.1 – What is Elastic? (Defensive Cyber)</w:t>
      </w:r>
    </w:p>
    <w:p>
      <w:pPr>
        <w:pStyle w:val="ListBullet"/>
      </w:pPr>
      <w:r>
        <w:t>Introduction To Elastic: Ep.2 – Querying Data (Defensive Cyber)</w:t>
      </w:r>
    </w:p>
    <w:p>
      <w:pPr>
        <w:pStyle w:val="ListBullet"/>
      </w:pPr>
      <w:r>
        <w:t>Introduction To Elastic: Ep.3 – Triage (Defensive Cyber)</w:t>
      </w:r>
    </w:p>
    <w:p>
      <w:pPr>
        <w:pStyle w:val="ListBullet"/>
      </w:pPr>
      <w:r>
        <w:t>Introduction To Elastic: Ep.4 – Focus (Alert Detailing) (Defensive Cyber)</w:t>
      </w:r>
    </w:p>
    <w:p>
      <w:pPr>
        <w:pStyle w:val="ListBullet"/>
      </w:pPr>
      <w:r>
        <w:t>Introduction To Elastic: Ep.5 – Focus (Detection Rules) (Defensive Cyber)</w:t>
      </w:r>
    </w:p>
    <w:p>
      <w:pPr>
        <w:pStyle w:val="ListBullet"/>
      </w:pPr>
      <w:r>
        <w:t>Introduction to Cloud (Cloud Security)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Block Ciphers (Application Security, Fundamentals)</w:t>
      </w:r>
    </w:p>
    <w:p>
      <w:pPr>
        <w:pStyle w:val="ListBullet"/>
      </w:pPr>
      <w:r>
        <w:t>Introduction to Cryptography: Demonstrate Your Knowledge (Application Security, Fundamentals)</w:t>
      </w:r>
    </w:p>
    <w:p>
      <w:pPr>
        <w:pStyle w:val="ListBullet"/>
      </w:pPr>
      <w:r>
        <w:t>Introduction to Cryptography: Digital Signatures (Application Security, Fundamentals)</w:t>
      </w:r>
    </w:p>
    <w:p>
      <w:pPr>
        <w:pStyle w:val="ListBullet"/>
      </w:pPr>
      <w:r>
        <w:t>Introduction to Cryptography: Hashing (Application Security, Fundamentals)</w:t>
      </w:r>
    </w:p>
    <w:p>
      <w:pPr>
        <w:pStyle w:val="ListBullet"/>
      </w:pPr>
      <w:r>
        <w:t>Introduction to Cryptography: Message Integrity (Application Security, Fundamentals)</w:t>
      </w:r>
    </w:p>
    <w:p>
      <w:pPr>
        <w:pStyle w:val="ListBullet"/>
      </w:pPr>
      <w:r>
        <w:t>Introduction to Cryptography: One-Time Pad (Application Security, Fundamentals)</w:t>
      </w:r>
    </w:p>
    <w:p>
      <w:pPr>
        <w:pStyle w:val="ListBullet"/>
      </w:pPr>
      <w:r>
        <w:t>Introduction to Cryptography: Public Key Infrastructure (Application Security, Fundamentals)</w:t>
      </w:r>
    </w:p>
    <w:p>
      <w:pPr>
        <w:pStyle w:val="ListBullet"/>
      </w:pPr>
      <w:r>
        <w:t>Introduction to Cryptography: Public and Private Key Management (Application Security, Fundamentals)</w:t>
      </w:r>
    </w:p>
    <w:p>
      <w:pPr>
        <w:pStyle w:val="ListBullet"/>
      </w:pPr>
      <w:r>
        <w:t>Introduction to Cryptography: Stream Ciphers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Digital Forensics: Demonstrate Your Skills (Defensive Cyber,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Metasploit: Ep.1 – What is Metasploit? (Offensive Cyber)</w:t>
      </w:r>
    </w:p>
    <w:p>
      <w:pPr>
        <w:pStyle w:val="ListBullet"/>
      </w:pPr>
      <w:r>
        <w:t>Introduction to Metasploit: Ep.2 – Modules (Offensive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Networking: Ep.6 — Domain Name System (Fundamentals)</w:t>
      </w:r>
    </w:p>
    <w:p>
      <w:pPr>
        <w:pStyle w:val="ListBullet"/>
      </w:pPr>
      <w:r>
        <w:t>Introduction to Networking: Ep.7 — Demonstrate Your Knowledge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Penetration Test Programs: Ep.2 – Cybersecurity Frameworks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Intrusion Detection Systems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Ep.10 – Using Sudo (Fundamentals)</w:t>
      </w:r>
    </w:p>
    <w:p>
      <w:pPr>
        <w:pStyle w:val="ListBullet"/>
      </w:pPr>
      <w:r>
        <w:t>Linux CLI: Ep.11 – Using SSH and SCP (Fundamentals)</w:t>
      </w:r>
    </w:p>
    <w:p>
      <w:pPr>
        <w:pStyle w:val="ListBullet"/>
      </w:pPr>
      <w:r>
        <w:t>Linux CLI: Ep.12 – Using Find (Fundamentals)</w:t>
      </w:r>
    </w:p>
    <w:p>
      <w:pPr>
        <w:pStyle w:val="ListBullet"/>
      </w:pPr>
      <w:r>
        <w:t>Linux CLI: Ep.13 – Searching and Sorting (Fundamentals)</w:t>
      </w:r>
    </w:p>
    <w:p>
      <w:pPr>
        <w:pStyle w:val="ListBullet"/>
      </w:pPr>
      <w:r>
        <w:t>Linux CLI: Ep.14 – Using Screen (Fundamentals)</w:t>
      </w:r>
    </w:p>
    <w:p>
      <w:pPr>
        <w:pStyle w:val="ListBullet"/>
      </w:pPr>
      <w:r>
        <w:t>Linux CLI: Ep.15 – Generating File Hashes (Fundamentals)</w:t>
      </w:r>
    </w:p>
    <w:p>
      <w:pPr>
        <w:pStyle w:val="ListBullet"/>
      </w:pPr>
      <w:r>
        <w:t>Linux CLI: Ep.16 – Combining Commands (Fundamentals)</w:t>
      </w:r>
    </w:p>
    <w:p>
      <w:pPr>
        <w:pStyle w:val="ListBullet"/>
      </w:pPr>
      <w:r>
        <w:t>Linux CLI: Ep.17 – Demonstrate Your Skills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Linux CLI: Ep.5 – File Permissions (Fundamentals)</w:t>
      </w:r>
    </w:p>
    <w:p>
      <w:pPr>
        <w:pStyle w:val="ListBullet"/>
      </w:pPr>
      <w:r>
        <w:t>Linux CLI: Ep.6 – Editing Files (Fundamentals)</w:t>
      </w:r>
    </w:p>
    <w:p>
      <w:pPr>
        <w:pStyle w:val="ListBullet"/>
      </w:pPr>
      <w:r>
        <w:t>Linux CLI: Ep.7 – Using wc (Fundamentals)</w:t>
      </w:r>
    </w:p>
    <w:p>
      <w:pPr>
        <w:pStyle w:val="ListBullet"/>
      </w:pPr>
      <w:r>
        <w:t>Linux CLI: Ep.8 – Manipulating Text (Fundamentals)</w:t>
      </w:r>
    </w:p>
    <w:p>
      <w:pPr>
        <w:pStyle w:val="ListBullet"/>
      </w:pPr>
      <w:r>
        <w:t>Linux CLI: Ep.9 – Stream Redirection (Fundamentals)</w:t>
      </w:r>
    </w:p>
    <w:p>
      <w:pPr>
        <w:pStyle w:val="ListBullet"/>
      </w:pPr>
      <w:r>
        <w:t>Microsoft Azure Basics: Fundamental Concepts (Cloud Security)</w:t>
      </w:r>
    </w:p>
    <w:p>
      <w:pPr>
        <w:pStyle w:val="ListBullet"/>
      </w:pPr>
      <w:r>
        <w:t>Microsoft Azure Basics: Navigating the Web Portal (Cloud Security)</w:t>
      </w:r>
    </w:p>
    <w:p>
      <w:pPr>
        <w:pStyle w:val="ListBullet"/>
      </w:pPr>
      <w:r>
        <w:t>Microsoft Azure Basics: Storage Accounts (Cloud Security)</w:t>
      </w:r>
    </w:p>
    <w:p>
      <w:pPr>
        <w:pStyle w:val="ListBullet"/>
      </w:pPr>
      <w:r>
        <w:t>Microsoft Azure Basics: Virtual Networks (Cloud Security)</w:t>
      </w:r>
    </w:p>
    <w:p>
      <w:pPr>
        <w:pStyle w:val="ListBullet"/>
      </w:pPr>
      <w:r>
        <w:t>Modern Encryption: MD5 Hashing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Modern Encryption: SHA-1 Hashes (Fundamentals)</w:t>
      </w:r>
    </w:p>
    <w:p>
      <w:pPr>
        <w:pStyle w:val="ListBullet"/>
      </w:pPr>
      <w:r>
        <w:t>Nessus: Ep.1 – Introduction to Nessus (Offensive Cyber)</w:t>
      </w:r>
    </w:p>
    <w:p>
      <w:pPr>
        <w:pStyle w:val="ListBullet"/>
      </w:pPr>
      <w:r>
        <w:t>Nessus: Ep.2 – Network Scanning (Offensive Cyber)</w:t>
      </w:r>
    </w:p>
    <w:p>
      <w:pPr>
        <w:pStyle w:val="ListBullet"/>
      </w:pPr>
      <w:r>
        <w:t>Nessus: Ep.3 – Authenticated Scanning (Offensive Cyber)</w:t>
      </w:r>
    </w:p>
    <w:p>
      <w:pPr>
        <w:pStyle w:val="ListBullet"/>
      </w:pPr>
      <w:r>
        <w:t>Nessus: Ep.4 – Scan Results (Offensive Cyber)</w:t>
      </w:r>
    </w:p>
    <w:p>
      <w:pPr>
        <w:pStyle w:val="ListBullet"/>
      </w:pPr>
      <w:r>
        <w:t>Nessus: Ep.5 – Demonstrate your Skills (Offensive Cyber)</w:t>
      </w:r>
    </w:p>
    <w:p>
      <w:pPr>
        <w:pStyle w:val="ListBullet"/>
      </w:pPr>
      <w:r>
        <w:t>Networking: Demonstrate Your Knowledge (Fundamentals)</w:t>
      </w:r>
    </w:p>
    <w:p>
      <w:pPr>
        <w:pStyle w:val="ListBullet"/>
      </w:pPr>
      <w:r>
        <w:t>Networking: Demonstrate Your Skills (Fundamentals)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Nmap: Ep.2 – Using Nmap (Offensive Cyber)</w:t>
      </w:r>
    </w:p>
    <w:p>
      <w:pPr>
        <w:pStyle w:val="ListBullet"/>
      </w:pPr>
      <w:r>
        <w:t>Nmap: Ep.3 – Host Discovery (Offensive Cyber)</w:t>
      </w:r>
    </w:p>
    <w:p>
      <w:pPr>
        <w:pStyle w:val="ListBullet"/>
      </w:pPr>
      <w:r>
        <w:t>Nmap: Ep.4 – Port Scanning (Offensive Cyber)</w:t>
      </w:r>
    </w:p>
    <w:p>
      <w:pPr>
        <w:pStyle w:val="ListBullet"/>
      </w:pPr>
      <w:r>
        <w:t>Nmap: Ep.5 – OS and Version Detection (Offensive Cyber)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OWASP 2021: Ep.1 – Broken Access Control (Application Security, Defensive Cyber, Offensive Cyber)</w:t>
      </w:r>
    </w:p>
    <w:p>
      <w:pPr>
        <w:pStyle w:val="ListBullet"/>
      </w:pPr>
      <w:r>
        <w:t>OWASP 2021: Ep.2 – Cryptographic Failures (Application Security, Defensive Cyber, Offensive Cyber)</w:t>
      </w:r>
    </w:p>
    <w:p>
      <w:pPr>
        <w:pStyle w:val="ListBullet"/>
      </w:pPr>
      <w:r>
        <w:t>OWASP 2021: Ep.3 – Injection (Application Security, Defensive Cyber, Offensive Cyber)</w:t>
      </w:r>
    </w:p>
    <w:p>
      <w:pPr>
        <w:pStyle w:val="ListBullet"/>
      </w:pPr>
      <w:r>
        <w:t>OWASP 2021: Ep.4 – Insecure Design (Application Security, Defensive Cyber, Offensive Cyber)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Open Source Intelligence (OSINT): Deleted Tweet (Offensive Cyber)</w:t>
      </w:r>
    </w:p>
    <w:p>
      <w:pPr>
        <w:pStyle w:val="ListBullet"/>
      </w:pPr>
      <w:r>
        <w:t>Open Source Intelligence (OSINT): Shodan.io (Offensive Cyber)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PKI (Public Key Infrastructure) Practical (Fundamentals)</w:t>
      </w:r>
    </w:p>
    <w:p>
      <w:pPr>
        <w:pStyle w:val="ListBullet"/>
      </w:pPr>
      <w:r>
        <w:t>Packet Analysis: BPF Syntax (Defensive Cyber)</w:t>
      </w:r>
    </w:p>
    <w:p>
      <w:pPr>
        <w:pStyle w:val="ListBullet"/>
      </w:pPr>
      <w:r>
        <w:t>Packet Analysis: Packet Capture Basics (Defensive Cyber)</w:t>
      </w:r>
    </w:p>
    <w:p>
      <w:pPr>
        <w:pStyle w:val="ListBullet"/>
      </w:pPr>
      <w:r>
        <w:t>Packet Analysis: TLS Handshake (Defensive Cyber)</w:t>
      </w:r>
    </w:p>
    <w:p>
      <w:pPr>
        <w:pStyle w:val="ListBullet"/>
      </w:pPr>
      <w:r>
        <w:t>Packet Analysis: Using tcpdump (Defensive Cyber)</w:t>
      </w:r>
    </w:p>
    <w:p>
      <w:pPr>
        <w:pStyle w:val="ListBullet"/>
      </w:pPr>
      <w:r>
        <w:t>Personal Devices in the Workplace (Fundamentals)</w:t>
      </w:r>
    </w:p>
    <w:p>
      <w:pPr>
        <w:pStyle w:val="ListBullet"/>
      </w:pPr>
      <w:r>
        <w:t>Physical Security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Physical Security: Ep.2 – Physical Security in Your Workplace (Fundamentals)</w:t>
      </w:r>
    </w:p>
    <w:p>
      <w:pPr>
        <w:pStyle w:val="ListBullet"/>
      </w:pPr>
      <w:r>
        <w:t>Physical Security: Ep.3 – Physical Security When Working Remotely (Fundamentals)</w:t>
      </w:r>
    </w:p>
    <w:p>
      <w:pPr>
        <w:pStyle w:val="ListBullet"/>
      </w:pPr>
      <w:r>
        <w:t>Physical Security: Ep.4 – Demonstrate Your Knowledge (Fundamentals)</w:t>
      </w:r>
    </w:p>
    <w:p>
      <w:pPr>
        <w:pStyle w:val="ListBullet"/>
      </w:pPr>
      <w:r>
        <w:t>Platform as a Service (PaaS)  (Cloud Security)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Privacy (Fundamentals)</w:t>
      </w:r>
    </w:p>
    <w:p>
      <w:pPr>
        <w:pStyle w:val="ListBullet"/>
      </w:pPr>
      <w:r>
        <w:t>Privileged Access (Fundamentals)</w:t>
      </w:r>
    </w:p>
    <w:p>
      <w:pPr>
        <w:pStyle w:val="ListBullet"/>
      </w:pPr>
      <w:r>
        <w:t>Protocols: ARP (Fundamentals)</w:t>
      </w:r>
    </w:p>
    <w:p>
      <w:pPr>
        <w:pStyle w:val="ListBullet"/>
      </w:pPr>
      <w:r>
        <w:t>Protocols: DHCPv4 (Fundamentals)</w:t>
      </w:r>
    </w:p>
    <w:p>
      <w:pPr>
        <w:pStyle w:val="ListBullet"/>
      </w:pPr>
      <w:r>
        <w:t>Protocols: DHCPv6 (Fundamentals)</w:t>
      </w:r>
    </w:p>
    <w:p>
      <w:pPr>
        <w:pStyle w:val="ListBullet"/>
      </w:pPr>
      <w:r>
        <w:t>Protocols: DNS (Fundamentals)</w:t>
      </w:r>
    </w:p>
    <w:p>
      <w:pPr>
        <w:pStyle w:val="ListBullet"/>
      </w:pPr>
      <w:r>
        <w:t>Protocols: FTP (Fundamentals)</w:t>
      </w:r>
    </w:p>
    <w:p>
      <w:pPr>
        <w:pStyle w:val="ListBullet"/>
      </w:pPr>
      <w:r>
        <w:t>Protocols: HTTP (Fundamentals)</w:t>
      </w:r>
    </w:p>
    <w:p>
      <w:pPr>
        <w:pStyle w:val="ListBullet"/>
      </w:pPr>
      <w:r>
        <w:t>Protocols: HTTP – Status Codes (Fundamentals)</w:t>
      </w:r>
    </w:p>
    <w:p>
      <w:pPr>
        <w:pStyle w:val="ListBullet"/>
      </w:pPr>
      <w:r>
        <w:t>Protocols: LDAP (Fundamentals)</w:t>
      </w:r>
    </w:p>
    <w:p>
      <w:pPr>
        <w:pStyle w:val="ListBullet"/>
      </w:pPr>
      <w:r>
        <w:t>Protocols: Modbus (Fundamentals)</w:t>
      </w:r>
    </w:p>
    <w:p>
      <w:pPr>
        <w:pStyle w:val="ListBullet"/>
      </w:pPr>
      <w:r>
        <w:t>Protocols: SMTP (Fundamentals)</w:t>
      </w:r>
    </w:p>
    <w:p>
      <w:pPr>
        <w:pStyle w:val="ListBullet"/>
      </w:pPr>
      <w:r>
        <w:t>Python: Code Comments (Application Security)</w:t>
      </w:r>
    </w:p>
    <w:p>
      <w:pPr>
        <w:pStyle w:val="ListBullet"/>
      </w:pPr>
      <w:r>
        <w:t>Python: Hardcoded Secrets (Application Security)</w:t>
      </w:r>
    </w:p>
    <w:p>
      <w:pPr>
        <w:pStyle w:val="ListBullet"/>
      </w:pPr>
      <w:r>
        <w:t>Rainbow Tables (Fundamentals)</w:t>
      </w:r>
    </w:p>
    <w:p>
      <w:pPr>
        <w:pStyle w:val="ListBullet"/>
      </w:pPr>
      <w:r>
        <w:t>Scanning: Network Scanning (Defensive Cyber, Offensive Cyber)</w:t>
      </w:r>
    </w:p>
    <w:p>
      <w:pPr>
        <w:pStyle w:val="ListBullet"/>
      </w:pPr>
      <w:r>
        <w:t>Secrets Management (Cloud Security)</w:t>
      </w:r>
    </w:p>
    <w:p>
      <w:pPr>
        <w:pStyle w:val="ListBullet"/>
      </w:pPr>
      <w:r>
        <w:t>Secure Data Handling (Application Security, Defensive Cyber, Fundamentals)</w:t>
      </w:r>
    </w:p>
    <w:p>
      <w:pPr>
        <w:pStyle w:val="ListBullet"/>
      </w:pPr>
      <w:r>
        <w:t>Secure Fundamentals: Attribution and Accountability (Application Security, Defensive Cyber, Fundamentals)</w:t>
      </w:r>
    </w:p>
    <w:p>
      <w:pPr>
        <w:pStyle w:val="ListBullet"/>
      </w:pPr>
      <w:r>
        <w:t>Secure Fundamentals: Authentication (Application Security, Defensive Cyber, Fundamentals)</w:t>
      </w:r>
    </w:p>
    <w:p>
      <w:pPr>
        <w:pStyle w:val="ListBullet"/>
      </w:pPr>
      <w:r>
        <w:t>Secure Fundamentals: Authorization (Application Security, Defensive Cyber, Fundamentals)</w:t>
      </w:r>
    </w:p>
    <w:p>
      <w:pPr>
        <w:pStyle w:val="ListBullet"/>
      </w:pPr>
      <w:r>
        <w:t>Secure Fundamentals: Defense in Depth (Application Security, Defensive Cyber, Fundamentals)</w:t>
      </w:r>
    </w:p>
    <w:p>
      <w:pPr>
        <w:pStyle w:val="ListBullet"/>
      </w:pPr>
      <w:r>
        <w:t>Secure Fundamentals: Least Privileges (Application Security, Defensive Cyber, Fundamentals)</w:t>
      </w:r>
    </w:p>
    <w:p>
      <w:pPr>
        <w:pStyle w:val="ListBullet"/>
      </w:pPr>
      <w:r>
        <w:t>Secure Fundamentals: Security Patching (Application Security, Defensive Cyber, 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Security Automation (Cloud Security)</w:t>
      </w:r>
    </w:p>
    <w:p>
      <w:pPr>
        <w:pStyle w:val="ListBullet"/>
      </w:pPr>
      <w:r>
        <w:t>Security On The Go (Fundamentals)</w:t>
      </w:r>
    </w:p>
    <w:p>
      <w:pPr>
        <w:pStyle w:val="ListBullet"/>
      </w:pPr>
      <w:r>
        <w:t>Security Reporting and Responsiveness: Ep.1 – Reporting Incidents and Concerns (Fundamentals)</w:t>
      </w:r>
    </w:p>
    <w:p>
      <w:pPr>
        <w:pStyle w:val="ListBullet"/>
      </w:pPr>
      <w:r>
        <w:t>Security Reporting and Responsiveness: Ep.2 – Case Studies (Fundamentals)</w:t>
      </w:r>
    </w:p>
    <w:p>
      <w:pPr>
        <w:pStyle w:val="ListBullet"/>
      </w:pPr>
      <w:r>
        <w:t>Security Reporting and Responsiveness: Ep.3 – Responding Appropriately (Fundamentals)</w:t>
      </w:r>
    </w:p>
    <w:p>
      <w:pPr>
        <w:pStyle w:val="ListBullet"/>
      </w:pPr>
      <w:r>
        <w:t>Security Reporting and Responsiveness: Ep.4 – Demonstrate Your Knowledge (Fundamentals)</w:t>
      </w:r>
    </w:p>
    <w:p>
      <w:pPr>
        <w:pStyle w:val="ListBullet"/>
      </w:pPr>
      <w:r>
        <w:t>Shoulder Surfing (Fundamentals)</w:t>
      </w:r>
    </w:p>
    <w:p>
      <w:pPr>
        <w:pStyle w:val="ListBullet"/>
      </w:pPr>
      <w:r>
        <w:t>Social Engineering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Social Engineering: Ep.3 – How Is It Used? (Fundamentals)</w:t>
      </w:r>
    </w:p>
    <w:p>
      <w:pPr>
        <w:pStyle w:val="ListBullet"/>
      </w:pPr>
      <w:r>
        <w:t>Social Engineering: Ep.4 – Protecting Yourself (Fundamentals)</w:t>
      </w:r>
    </w:p>
    <w:p>
      <w:pPr>
        <w:pStyle w:val="ListBullet"/>
      </w:pPr>
      <w:r>
        <w:t>Social Engineering: Ep.5 – Demonstrate Your Skills (Fundamentals)</w:t>
      </w:r>
    </w:p>
    <w:p>
      <w:pPr>
        <w:pStyle w:val="ListBullet"/>
      </w:pPr>
      <w:r>
        <w:t>Software as a Service (SaaS) (Cloud Security)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Steganography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Importance of Information Security and Cybersecurity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Tor (Offensive Cyber)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Virtualization (Cloud Security)</w:t>
      </w:r>
    </w:p>
    <w:p>
      <w:pPr>
        <w:pStyle w:val="ListBullet"/>
      </w:pPr>
      <w:r>
        <w:t>WPA Wordlist Crack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Web Log Analysis: Ep.3 – Access Logs (Defensive Cyber)</w:t>
      </w:r>
    </w:p>
    <w:p>
      <w:pPr>
        <w:pStyle w:val="ListBullet"/>
      </w:pPr>
      <w:r>
        <w:t>Web Log Analysis: Ep.4 — Error Logs (Defensive Cyber)</w:t>
      </w:r>
    </w:p>
    <w:p>
      <w:pPr>
        <w:pStyle w:val="ListBullet"/>
      </w:pPr>
      <w:r>
        <w:t>What Is Information Security? (Fundamentals)</w:t>
      </w:r>
    </w:p>
    <w:p>
      <w:pPr>
        <w:pStyle w:val="ListBullet"/>
      </w:pPr>
      <w:r>
        <w:t>What is Digital Forensics? (Defensive Cyber, 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Basics: Ep.6 – SMB and RDP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Wired Equivalent Privacy (WEP) Cracking (Fundamentals)</w:t>
      </w:r>
    </w:p>
    <w:p>
      <w:pPr>
        <w:pStyle w:val="ListBullet"/>
      </w:pPr>
      <w:r>
        <w:t>Wireshark: Display Filters – Combining Filters (Defensive Cyber)</w:t>
      </w:r>
    </w:p>
    <w:p>
      <w:pPr>
        <w:pStyle w:val="ListBullet"/>
      </w:pPr>
      <w:r>
        <w:t>Wireshark: Display Filters – Diving In (Defensive Cyber)</w:t>
      </w:r>
    </w:p>
    <w:p>
      <w:pPr>
        <w:pStyle w:val="ListBullet"/>
      </w:pPr>
      <w:r>
        <w:t>Wireshark: Display Filters – Introduction to Filters (Defensive Cyber)</w:t>
      </w:r>
    </w:p>
    <w:p>
      <w:pPr>
        <w:pStyle w:val="ListBullet"/>
      </w:pPr>
      <w:r>
        <w:t>Wireshark: Introduction to Wireshark (Defensive Cyber)</w:t>
      </w:r>
    </w:p>
    <w:p>
      <w:pPr>
        <w:pStyle w:val="ListBullet"/>
      </w:pPr>
      <w:r>
        <w:t>Wireshark: Metrics and Statistics (Defensive Cyber)</w:t>
      </w:r>
    </w:p>
    <w:p>
      <w:r>
        <w:br w:type="page"/>
      </w:r>
    </w:p>
    <w:p>
      <w:pPr>
        <w:pStyle w:val="Heading1"/>
      </w:pPr>
      <w:r>
        <w:t>Ujala Tassawar Muhammad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63</w:t>
      </w:r>
      <w:r>
        <w:t xml:space="preserve">    |    Total Points: </w:t>
      </w:r>
      <w:r>
        <w:rPr>
          <w:b/>
        </w:rPr>
        <w:t>1780</w:t>
      </w:r>
      <w:r>
        <w:t xml:space="preserve">    |    Total Time: </w:t>
      </w:r>
      <w:r>
        <w:rPr>
          <w:b/>
        </w:rPr>
        <w:t>3 hours 47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An Introduction to Linux Internals (Defensive Cyber, Offensive Cyber)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Cyber Kill Chain: Ep.10 – Demonstrate Your Knowledge (Offensive Cyber)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Cyber Kill Chain: Ep.3 – Weaponization Phase (Offensive Cyber)</w:t>
      </w:r>
    </w:p>
    <w:p>
      <w:pPr>
        <w:pStyle w:val="ListBullet"/>
      </w:pPr>
      <w:r>
        <w:t>Cyber Kill Chain: Ep.4 – Delivery Phase (Offensive Cyber)</w:t>
      </w:r>
    </w:p>
    <w:p>
      <w:pPr>
        <w:pStyle w:val="ListBullet"/>
      </w:pPr>
      <w:r>
        <w:t>Cyber Kill Chain: Ep.5 – Exploitation Phase (Offensive Cyber)</w:t>
      </w:r>
    </w:p>
    <w:p>
      <w:pPr>
        <w:pStyle w:val="ListBullet"/>
      </w:pPr>
      <w:r>
        <w:t>Cyber Kill Chain: Ep.6 – Installation/Persistence Phase (Offensive Cyber)</w:t>
      </w:r>
    </w:p>
    <w:p>
      <w:pPr>
        <w:pStyle w:val="ListBullet"/>
      </w:pPr>
      <w:r>
        <w:t>Cyber Kill Chain: Ep.7 – What is the Command and Control (C2) Phase? (Offensive Cyber)</w:t>
      </w:r>
    </w:p>
    <w:p>
      <w:pPr>
        <w:pStyle w:val="ListBullet"/>
      </w:pPr>
      <w:r>
        <w:t>Cyber Kill Chain: Ep.8 – Actions on Objectives Phase (Offensive Cyber)</w:t>
      </w:r>
    </w:p>
    <w:p>
      <w:pPr>
        <w:pStyle w:val="ListBullet"/>
      </w:pPr>
      <w:r>
        <w:t>Cyber Kill Chain: Ep.9 – Adversary Simulation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32-Bit Architectures (Defensive Cyber, Offensive Cyber)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Windows Internals (Defensive Cyber, Offensive Cyber)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The Inside of a PE File (Defensive Cyber, Offensive Cyber)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Windows Basics: Ep.1 – Command Prompt (Fundamentals)</w:t>
      </w:r>
    </w:p>
    <w:p>
      <w:r>
        <w:br w:type="page"/>
      </w:r>
    </w:p>
    <w:p>
      <w:pPr>
        <w:pStyle w:val="Heading1"/>
      </w:pPr>
      <w:r>
        <w:t>Umar Akhtar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72</w:t>
      </w:r>
      <w:r>
        <w:t xml:space="preserve">    |    Total Points: </w:t>
      </w:r>
      <w:r>
        <w:rPr>
          <w:b/>
        </w:rPr>
        <w:t>2490</w:t>
      </w:r>
      <w:r>
        <w:t xml:space="preserve">    |    Total Time: </w:t>
      </w:r>
      <w:r>
        <w:rPr>
          <w:b/>
        </w:rPr>
        <w:t>5 hours 47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Elliptic Curve Cryptography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Nessus: Ep.1 – Introduction to Nessus (Offensive Cyber)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Hardening: Ep.1 – Introduction (Defensive Cyber)</w:t>
      </w:r>
    </w:p>
    <w:p>
      <w:r>
        <w:br w:type="page"/>
      </w:r>
    </w:p>
    <w:p>
      <w:pPr>
        <w:pStyle w:val="Heading1"/>
      </w:pPr>
      <w:r>
        <w:t>Umar Darsot</w:t>
      </w:r>
    </w:p>
    <w:p>
      <w:r>
        <w:t>Runshaw College</w:t>
      </w:r>
    </w:p>
    <w:p>
      <w:r>
        <w:t>Total Labs Completed:</w:t>
      </w:r>
      <w:r>
        <w:rPr>
          <w:b/>
        </w:rPr>
        <w:t xml:space="preserve"> 108</w:t>
      </w:r>
      <w:r>
        <w:t xml:space="preserve">    |    Total Points: </w:t>
      </w:r>
      <w:r>
        <w:rPr>
          <w:b/>
        </w:rPr>
        <w:t>3560</w:t>
      </w:r>
      <w:r>
        <w:t xml:space="preserve">    |    Total Time: </w:t>
      </w:r>
      <w:r>
        <w:rPr>
          <w:b/>
        </w:rPr>
        <w:t>23 hours 30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Basics: Ep.5 – Services (Fundamentals)</w:t>
      </w:r>
    </w:p>
    <w:p>
      <w:r>
        <w:br w:type="page"/>
      </w:r>
    </w:p>
    <w:p>
      <w:pPr>
        <w:pStyle w:val="Heading1"/>
      </w:pPr>
      <w:r>
        <w:t>Virtue Vincent-Hejirika</w:t>
      </w:r>
    </w:p>
    <w:p>
      <w:r>
        <w:t>Cardinal Newman College</w:t>
      </w:r>
    </w:p>
    <w:p>
      <w:r>
        <w:t>Total Labs Completed:</w:t>
      </w:r>
      <w:r>
        <w:rPr>
          <w:b/>
        </w:rPr>
        <w:t xml:space="preserve"> 21</w:t>
      </w:r>
      <w:r>
        <w:t xml:space="preserve">    |    Total Points: </w:t>
      </w:r>
      <w:r>
        <w:rPr>
          <w:b/>
        </w:rPr>
        <w:t>250</w:t>
      </w:r>
      <w:r>
        <w:t xml:space="preserve">    |    Total Time: </w:t>
      </w:r>
      <w:r>
        <w:rPr>
          <w:b/>
        </w:rPr>
        <w:t>1 hours 17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r>
        <w:br w:type="page"/>
      </w:r>
    </w:p>
    <w:p>
      <w:pPr>
        <w:pStyle w:val="Heading1"/>
      </w:pPr>
      <w:r>
        <w:t>Willow Richardson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81</w:t>
      </w:r>
      <w:r>
        <w:t xml:space="preserve">    |    Total Points: </w:t>
      </w:r>
      <w:r>
        <w:rPr>
          <w:b/>
        </w:rPr>
        <w:t>2440</w:t>
      </w:r>
      <w:r>
        <w:t xml:space="preserve">    |    Total Time: </w:t>
      </w:r>
      <w:r>
        <w:rPr>
          <w:b/>
        </w:rPr>
        <w:t>10 hours 58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Ep.2 – Case Studies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101: Cookies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Fake News (Fundamentals)</w:t>
      </w:r>
    </w:p>
    <w:p>
      <w:pPr>
        <w:pStyle w:val="ListBullet"/>
      </w:pPr>
      <w:r>
        <w:t>Cyber 101: Geolocation (Fundamentals)</w:t>
      </w:r>
    </w:p>
    <w:p>
      <w:pPr>
        <w:pStyle w:val="ListBullet"/>
      </w:pPr>
      <w:r>
        <w:t>Cyber 101: Information Security (Fundamentals)</w:t>
      </w:r>
    </w:p>
    <w:p>
      <w:pPr>
        <w:pStyle w:val="ListBullet"/>
      </w:pPr>
      <w:r>
        <w:t>Cyber 101: Keylogging (Fundamentals)</w:t>
      </w:r>
    </w:p>
    <w:p>
      <w:pPr>
        <w:pStyle w:val="ListBullet"/>
      </w:pPr>
      <w:r>
        <w:t>Cyber 101: Rogue USB Devices (Fundamentals)</w:t>
      </w:r>
    </w:p>
    <w:p>
      <w:pPr>
        <w:pStyle w:val="ListBullet"/>
      </w:pPr>
      <w:r>
        <w:t>Cyber 101: Security Champions (Fundamentals)</w:t>
      </w:r>
    </w:p>
    <w:p>
      <w:pPr>
        <w:pStyle w:val="ListBullet"/>
      </w:pPr>
      <w:r>
        <w:t>Cyber 101: Virtual Card Numbers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Cyber Kill Chain: Ep.2 – Reconnaissance Phase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How People Make Security Mistakes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Physical Security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Python: Code Comments (Application Security)</w:t>
      </w:r>
    </w:p>
    <w:p>
      <w:pPr>
        <w:pStyle w:val="ListBullet"/>
      </w:pPr>
      <w:r>
        <w:t>Python: Hardcoded Secrets (Application Security)</w:t>
      </w:r>
    </w:p>
    <w:p>
      <w:pPr>
        <w:pStyle w:val="ListBullet"/>
      </w:pPr>
      <w:r>
        <w:t>Secure Fundamentals: Attribution and Accountability (Application Security, Defensive Cyber, Fundamentals)</w:t>
      </w:r>
    </w:p>
    <w:p>
      <w:pPr>
        <w:pStyle w:val="ListBullet"/>
      </w:pPr>
      <w:r>
        <w:t>Secure Fundamentals: Least Privileges (Application Security, Defensive Cyber, Fundamentals)</w:t>
      </w:r>
    </w:p>
    <w:p>
      <w:pPr>
        <w:pStyle w:val="ListBullet"/>
      </w:pPr>
      <w:r>
        <w:t>Secure Fundamentals: Security Patching (Application Security, Defensive Cyber, 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Concepts: New Technology File System (NTFS) (Fundamentals)</w:t>
      </w:r>
    </w:p>
    <w:p>
      <w:pPr>
        <w:pStyle w:val="ListBullet"/>
      </w:pPr>
      <w:r>
        <w:t>Windows Hardening: Ep.1 – Introduction (Defensive Cyber)</w:t>
      </w:r>
    </w:p>
    <w:p>
      <w:r>
        <w:br w:type="page"/>
      </w:r>
    </w:p>
    <w:p>
      <w:pPr>
        <w:pStyle w:val="Heading1"/>
      </w:pPr>
      <w:r>
        <w:t>Zack Hickson</w:t>
      </w:r>
    </w:p>
    <w:p>
      <w:r>
        <w:t>Blackpool and the Fylde College</w:t>
      </w:r>
    </w:p>
    <w:p>
      <w:r>
        <w:t>Total Labs Completed:</w:t>
      </w:r>
      <w:r>
        <w:rPr>
          <w:b/>
        </w:rPr>
        <w:t xml:space="preserve"> 30</w:t>
      </w:r>
      <w:r>
        <w:t xml:space="preserve">    |    Total Points: </w:t>
      </w:r>
      <w:r>
        <w:rPr>
          <w:b/>
        </w:rPr>
        <w:t>370</w:t>
      </w:r>
      <w:r>
        <w:t xml:space="preserve">    |    Total Time: </w:t>
      </w:r>
      <w:r>
        <w:rPr>
          <w:b/>
        </w:rPr>
        <w:t>54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Secure Fundamentals: Defense in Depth (Application Security, Defensive Cyber, 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r>
        <w:br w:type="page"/>
      </w:r>
    </w:p>
    <w:p>
      <w:pPr>
        <w:pStyle w:val="Heading1"/>
      </w:pPr>
      <w:r>
        <w:t>Zahidullah Shinwari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74</w:t>
      </w:r>
      <w:r>
        <w:t xml:space="preserve">    |    Total Points: </w:t>
      </w:r>
      <w:r>
        <w:rPr>
          <w:b/>
        </w:rPr>
        <w:t>1920</w:t>
      </w:r>
      <w:r>
        <w:t xml:space="preserve">    |    Total Time: </w:t>
      </w:r>
      <w:r>
        <w:rPr>
          <w:b/>
        </w:rPr>
        <w:t>9 hours 35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Virtual Card Numbers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Elliptic Curve Cryptography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Internet Protocol V4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Linux CLI: Ep.5 – File Permissions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OWASP 2021: Ep.1 – Broken Access Control (Application Security, Defensive Cyber, Offensive Cyber)</w:t>
      </w:r>
    </w:p>
    <w:p>
      <w:pPr>
        <w:pStyle w:val="ListBullet"/>
      </w:pPr>
      <w:r>
        <w:t>OWASP 2021: Ep.2 – Cryptographic Failures (Application Security, Defensive Cyber, Offensive Cyber)</w:t>
      </w:r>
    </w:p>
    <w:p>
      <w:pPr>
        <w:pStyle w:val="ListBullet"/>
      </w:pPr>
      <w:r>
        <w:t>OWASP 2021: Ep.3 – Injection (Application Security, Defensive Cyber, Offensive Cyber)</w:t>
      </w:r>
    </w:p>
    <w:p>
      <w:pPr>
        <w:pStyle w:val="ListBullet"/>
      </w:pPr>
      <w:r>
        <w:t>OWASP 2021: Ep.4 – Insecure Design (Application Security, Defensive Cyber, Offensive Cyber)</w:t>
      </w:r>
    </w:p>
    <w:p>
      <w:pPr>
        <w:pStyle w:val="ListBullet"/>
      </w:pPr>
      <w:r>
        <w:t>OWASP 2021: Ep.5 – Security Misconfiguration (Application Security, Defensive Cyber, Offensive Cyber)</w:t>
      </w:r>
    </w:p>
    <w:p>
      <w:pPr>
        <w:pStyle w:val="ListBullet"/>
      </w:pPr>
      <w:r>
        <w:t>OWASP 2021: Ep.6 – Vulnerable and Outdated Components (Application Security, Defensive Cyber, Offensive Cyber)</w:t>
      </w:r>
    </w:p>
    <w:p>
      <w:pPr>
        <w:pStyle w:val="ListBullet"/>
      </w:pPr>
      <w:r>
        <w:t>OWASP 2021: Ep.7 – Identification and Authentication Failures (Application Security, Defensive Cyber, Offensive Cyber)</w:t>
      </w:r>
    </w:p>
    <w:p>
      <w:pPr>
        <w:pStyle w:val="ListBullet"/>
      </w:pPr>
      <w:r>
        <w:t>OWASP 2021: Ep.8 – Software and Data Integrity Failures (Application Security, Defensive Cyber, Offensive Cyber)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Tactics: Reconnaissance (Defensive Cyber, Offensive Cyber)</w:t>
      </w:r>
    </w:p>
    <w:p>
      <w:pPr>
        <w:pStyle w:val="ListBullet"/>
      </w:pPr>
      <w:r>
        <w:t>Tactics: Resource Development (Defensive Cyber, Offensive Cyber)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Windows Hardening: Ep.1 – Introduction (Defensive Cyber)</w:t>
      </w:r>
    </w:p>
    <w:p>
      <w:r>
        <w:br w:type="page"/>
      </w:r>
    </w:p>
    <w:p>
      <w:pPr>
        <w:pStyle w:val="Heading1"/>
      </w:pPr>
      <w:r>
        <w:t>Zaid Laher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77</w:t>
      </w:r>
      <w:r>
        <w:t xml:space="preserve">    |    Total Points: </w:t>
      </w:r>
      <w:r>
        <w:rPr>
          <w:b/>
        </w:rPr>
        <w:t>2940</w:t>
      </w:r>
      <w:r>
        <w:t xml:space="preserve">    |    Total Time: </w:t>
      </w:r>
      <w:r>
        <w:rPr>
          <w:b/>
        </w:rPr>
        <w:t>18 hours 12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Hashing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Open Source Intelligence (OSINT): Social Media (Offensive Cyber)</w:t>
      </w:r>
    </w:p>
    <w:p>
      <w:pPr>
        <w:pStyle w:val="ListBullet"/>
      </w:pPr>
      <w:r>
        <w:t>Open Source Intelligence (OSINT): Social Media and Privacy (Offensive Cyber)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PKI (Public Key Infrastructure) Practical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Python: Code Comments (Application Security)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Web Log Analysis: Ep.3 – Access Logs (Defensive Cyber)</w:t>
      </w:r>
    </w:p>
    <w:p>
      <w:pPr>
        <w:pStyle w:val="ListBullet"/>
      </w:pPr>
      <w:r>
        <w:t>Web Log Analysis: Ep.4 — Error Logs (Defensive Cyber)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Hardening: Ep.1 – Introduction (Defensive Cyber)</w:t>
      </w:r>
    </w:p>
    <w:p>
      <w:pPr>
        <w:pStyle w:val="ListBullet"/>
      </w:pPr>
      <w:r>
        <w:t>Wireshark: Introduction to Wireshark (Defensive Cyber)</w:t>
      </w:r>
    </w:p>
    <w:p>
      <w:r>
        <w:br w:type="page"/>
      </w:r>
    </w:p>
    <w:p>
      <w:pPr>
        <w:pStyle w:val="Heading1"/>
      </w:pPr>
      <w:r>
        <w:t>Zak Wood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75</w:t>
      </w:r>
      <w:r>
        <w:t xml:space="preserve">    |    Total Points: </w:t>
      </w:r>
      <w:r>
        <w:rPr>
          <w:b/>
        </w:rPr>
        <w:t>2340</w:t>
      </w:r>
      <w:r>
        <w:t xml:space="preserve">    |    Total Time: </w:t>
      </w:r>
      <w:r>
        <w:rPr>
          <w:b/>
        </w:rPr>
        <w:t>15 hours 26 minutes</w:t>
      </w:r>
    </w:p>
    <w:p>
      <w:r>
        <w:t xml:space="preserve">Digital Skills 4 Defence: STEM and Digital Skills Bursary Cyber Fundamentals: </w:t>
      </w:r>
      <w:r>
        <w:rPr>
          <w:b/>
        </w:rPr>
        <w:t>Successfully Completed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Cyber 101: Cyber Kill Chain (Fundamentals)</w:t>
      </w:r>
    </w:p>
    <w:p>
      <w:pPr>
        <w:pStyle w:val="ListBullet"/>
      </w:pPr>
      <w:r>
        <w:t>Cyber 101: Darknets (Fundamentals)</w:t>
      </w:r>
    </w:p>
    <w:p>
      <w:pPr>
        <w:pStyle w:val="ListBullet"/>
      </w:pPr>
      <w:r>
        <w:t>Cyber 101: Who Are The Hackers? (Fundamentals)</w:t>
      </w:r>
    </w:p>
    <w:p>
      <w:pPr>
        <w:pStyle w:val="ListBullet"/>
      </w:pPr>
      <w:r>
        <w:t>Cyber 101: Why Hackers Hack (Fundamentals)</w:t>
      </w:r>
    </w:p>
    <w:p>
      <w:pPr>
        <w:pStyle w:val="ListBullet"/>
      </w:pPr>
      <w:r>
        <w:t>Cyber Kill Chain: Ep.1 – What is the Cyber Kill Chain? (Offensive Cyber)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Disposal of Device Information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Encryption (Fundamentals)</w:t>
      </w:r>
    </w:p>
    <w:p>
      <w:pPr>
        <w:pStyle w:val="ListBullet"/>
      </w:pPr>
      <w:r>
        <w:t>Introduction to MITRE ATT&amp;CK® (Defensive Cyber, Offensive Cyber)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Introduction to Penetration Test Programs: Ep.1 – What is Pen Testing? (Fundamentals)</w:t>
      </w:r>
    </w:p>
    <w:p>
      <w:pPr>
        <w:pStyle w:val="ListBullet"/>
      </w:pPr>
      <w:r>
        <w:t>Introduction to the OWASP Top 10 (Application Security, Defensive Cyber, Offensive Cyber)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Modern Encryption: RSA (Fundamentals)</w:t>
      </w:r>
    </w:p>
    <w:p>
      <w:pPr>
        <w:pStyle w:val="ListBullet"/>
      </w:pPr>
      <w:r>
        <w:t>Nmap: Ep.1 – Intro to Nmap (Offensive Cyber)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Open Source Intelligence (OSINT): Boarding Pass (Offensive Cyber)</w:t>
      </w:r>
    </w:p>
    <w:p>
      <w:pPr>
        <w:pStyle w:val="ListBullet"/>
      </w:pPr>
      <w:r>
        <w:t>PKI (Public Key Infrastructure) (Fundamentals)</w:t>
      </w:r>
    </w:p>
    <w:p>
      <w:pPr>
        <w:pStyle w:val="ListBullet"/>
      </w:pPr>
      <w:r>
        <w:t>Physical Security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Privacy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Shoulder Surfing (Fundamentals)</w:t>
      </w:r>
    </w:p>
    <w:p>
      <w:pPr>
        <w:pStyle w:val="ListBullet"/>
      </w:pPr>
      <w:r>
        <w:t>Social Engineering (Fundamentals)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Symmetric vs Asymmetric Key Encryption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Transport Protocols (Fundamentals)</w:t>
      </w:r>
    </w:p>
    <w:p>
      <w:pPr>
        <w:pStyle w:val="ListBullet"/>
      </w:pPr>
      <w:r>
        <w:t>Web Log Analysis: Ep.1 – What are Web Server Logs? (Defensive Cyber)</w:t>
      </w:r>
    </w:p>
    <w:p>
      <w:pPr>
        <w:pStyle w:val="ListBullet"/>
      </w:pPr>
      <w:r>
        <w:t>Web Log Analysis: Ep.2 – Log Formats (Defensive Cyber)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pPr>
        <w:pStyle w:val="ListBullet"/>
      </w:pPr>
      <w:r>
        <w:t>Windows Basics: Ep.5 – Services (Fundamentals)</w:t>
      </w:r>
    </w:p>
    <w:p>
      <w:pPr>
        <w:pStyle w:val="ListBullet"/>
      </w:pPr>
      <w:r>
        <w:t>Windows Hardening: Ep.1 – Introduction (Defensive Cyber)</w:t>
      </w:r>
    </w:p>
    <w:p>
      <w:r>
        <w:br w:type="page"/>
      </w:r>
    </w:p>
    <w:p>
      <w:pPr>
        <w:pStyle w:val="Heading1"/>
      </w:pPr>
      <w:r>
        <w:t>Zymal Farhad</w:t>
      </w:r>
    </w:p>
    <w:p>
      <w:r>
        <w:t>Blackburn College</w:t>
      </w:r>
    </w:p>
    <w:p>
      <w:r>
        <w:t>Total Labs Completed:</w:t>
      </w:r>
      <w:r>
        <w:rPr>
          <w:b/>
        </w:rPr>
        <w:t xml:space="preserve"> 55</w:t>
      </w:r>
      <w:r>
        <w:t xml:space="preserve">    |    Total Points: </w:t>
      </w:r>
      <w:r>
        <w:rPr>
          <w:b/>
        </w:rPr>
        <w:t>1560</w:t>
      </w:r>
      <w:r>
        <w:t xml:space="preserve">    |    Total Time: </w:t>
      </w:r>
      <w:r>
        <w:rPr>
          <w:b/>
        </w:rPr>
        <w:t>5 hours 30 minutes</w:t>
      </w:r>
    </w:p>
    <w:p>
      <w:pPr>
        <w:pStyle w:val="Heading2"/>
      </w:pPr>
      <w:r>
        <w:t>Labs Completed:</w:t>
      </w:r>
    </w:p>
    <w:p>
      <w:pPr>
        <w:pStyle w:val="ListBullet"/>
      </w:pPr>
      <w:r>
        <w:t>AI: Data Ethics and Responsible Use  (Application Security, Defensive Cyber, Fundamentals)</w:t>
      </w:r>
    </w:p>
    <w:p>
      <w:pPr>
        <w:pStyle w:val="ListBullet"/>
      </w:pPr>
      <w:r>
        <w:t>AI: Emerging Threats (Application Security, Defensive Cyber, Fundamentals)</w:t>
      </w:r>
    </w:p>
    <w:p>
      <w:pPr>
        <w:pStyle w:val="ListBullet"/>
      </w:pPr>
      <w:r>
        <w:t>AI: Introduction to AI (Application Security, Defensive Cyber, Fundamentals)</w:t>
      </w:r>
    </w:p>
    <w:p>
      <w:pPr>
        <w:pStyle w:val="ListBullet"/>
      </w:pPr>
      <w:r>
        <w:t>Browsing Securely: Ep.1 – What is Secure Browsing? (Fundamentals)</w:t>
      </w:r>
    </w:p>
    <w:p>
      <w:pPr>
        <w:pStyle w:val="ListBullet"/>
      </w:pPr>
      <w:r>
        <w:t>Browsing Securely: Ep.3 – Browsers (Fundamentals)</w:t>
      </w:r>
    </w:p>
    <w:p>
      <w:pPr>
        <w:pStyle w:val="ListBullet"/>
      </w:pPr>
      <w:r>
        <w:t>Browsing Securely: Ep.4 – Cookies and Pop-Ups (Fundamentals)</w:t>
      </w:r>
    </w:p>
    <w:p>
      <w:pPr>
        <w:pStyle w:val="ListBullet"/>
      </w:pPr>
      <w:r>
        <w:t>Data Handling: Ep.1 – Data Fundamentals (Fundamentals)</w:t>
      </w:r>
    </w:p>
    <w:p>
      <w:pPr>
        <w:pStyle w:val="ListBullet"/>
      </w:pPr>
      <w:r>
        <w:t>Device Security: Ep.1 – What is Device Security? (Fundamentals)</w:t>
      </w:r>
    </w:p>
    <w:p>
      <w:pPr>
        <w:pStyle w:val="ListBullet"/>
      </w:pPr>
      <w:r>
        <w:t>Digital Footprint: Ep.1 – What is a Digital Footprint? (Fundamentals)</w:t>
      </w:r>
    </w:p>
    <w:p>
      <w:pPr>
        <w:pStyle w:val="ListBullet"/>
      </w:pPr>
      <w:r>
        <w:t>Digital Footprint: Ep.3 – Protecting Yourself (Fundamentals)</w:t>
      </w:r>
    </w:p>
    <w:p>
      <w:pPr>
        <w:pStyle w:val="ListBullet"/>
      </w:pPr>
      <w:r>
        <w:t>Ethics &amp; Laws: UK Cyber Law (Fundamentals)</w:t>
      </w:r>
    </w:p>
    <w:p>
      <w:pPr>
        <w:pStyle w:val="ListBullet"/>
      </w:pPr>
      <w:r>
        <w:t>Human Factors in Cybersecurity: How People Make Security Mistakes (Fundamentals)</w:t>
      </w:r>
    </w:p>
    <w:p>
      <w:pPr>
        <w:pStyle w:val="ListBullet"/>
      </w:pPr>
      <w:r>
        <w:t>Human Factors in Cybersecurity: People Are The Strongest Link (Fundamentals)</w:t>
      </w:r>
    </w:p>
    <w:p>
      <w:pPr>
        <w:pStyle w:val="ListBullet"/>
      </w:pPr>
      <w:r>
        <w:t>Human Factors in Cybersecurity: Security Awareness and Behavior Change (Fundamentals)</w:t>
      </w:r>
    </w:p>
    <w:p>
      <w:pPr>
        <w:pStyle w:val="ListBullet"/>
      </w:pPr>
      <w:r>
        <w:t>Human Factors in Cybersecurity: Usable Security (Fundamentals)</w:t>
      </w:r>
    </w:p>
    <w:p>
      <w:pPr>
        <w:pStyle w:val="ListBullet"/>
      </w:pPr>
      <w:r>
        <w:t>Introduction to Cryptography: Asymmetric Encryption (Application Security, Fundamentals)</w:t>
      </w:r>
    </w:p>
    <w:p>
      <w:pPr>
        <w:pStyle w:val="ListBullet"/>
      </w:pPr>
      <w:r>
        <w:t>Introduction to Cryptography: Symmetric Key Encryption (Application Security, Fundamentals)</w:t>
      </w:r>
    </w:p>
    <w:p>
      <w:pPr>
        <w:pStyle w:val="ListBullet"/>
      </w:pPr>
      <w:r>
        <w:t>Introduction to Cryptography: What is Cryptography? (Application Security, Fundamentals)</w:t>
      </w:r>
    </w:p>
    <w:p>
      <w:pPr>
        <w:pStyle w:val="ListBullet"/>
      </w:pPr>
      <w:r>
        <w:t>Introduction to Networking: Ep.1 — What is a Network? (Fundamentals)</w:t>
      </w:r>
    </w:p>
    <w:p>
      <w:pPr>
        <w:pStyle w:val="ListBullet"/>
      </w:pPr>
      <w:r>
        <w:t>Introduction to Networking: Ep.2 – Types of Networks (Fundamentals)</w:t>
      </w:r>
    </w:p>
    <w:p>
      <w:pPr>
        <w:pStyle w:val="ListBullet"/>
      </w:pPr>
      <w:r>
        <w:t>Introduction to Networking: Ep.3 — Network Hardware (Fundamentals)</w:t>
      </w:r>
    </w:p>
    <w:p>
      <w:pPr>
        <w:pStyle w:val="ListBullet"/>
      </w:pPr>
      <w:r>
        <w:t>Introduction to Networking: Ep.4 – Network Topologies (Fundamentals)</w:t>
      </w:r>
    </w:p>
    <w:p>
      <w:pPr>
        <w:pStyle w:val="ListBullet"/>
      </w:pPr>
      <w:r>
        <w:t>Introduction to Networking: Ep.5 — IP Addresses (Fundamentals)</w:t>
      </w:r>
    </w:p>
    <w:p>
      <w:pPr>
        <w:pStyle w:val="ListBullet"/>
      </w:pPr>
      <w:r>
        <w:t>Linux CLI: Ep.1 – Introduction to the Linux Command Line Interface (Fundamentals)</w:t>
      </w:r>
    </w:p>
    <w:p>
      <w:pPr>
        <w:pStyle w:val="ListBullet"/>
      </w:pPr>
      <w:r>
        <w:t>Linux CLI: Ep.2 – Getting Started with the Terminal (Fundamentals)</w:t>
      </w:r>
    </w:p>
    <w:p>
      <w:pPr>
        <w:pStyle w:val="ListBullet"/>
      </w:pPr>
      <w:r>
        <w:t>Linux CLI: Ep.3 – Moving Around (Fundamentals)</w:t>
      </w:r>
    </w:p>
    <w:p>
      <w:pPr>
        <w:pStyle w:val="ListBullet"/>
      </w:pPr>
      <w:r>
        <w:t>Linux CLI: Ep.4 – Changing Things (Fundamentals)</w:t>
      </w:r>
    </w:p>
    <w:p>
      <w:pPr>
        <w:pStyle w:val="ListBullet"/>
      </w:pPr>
      <w:r>
        <w:t>OSI Model (Fundamentals)</w:t>
      </w:r>
    </w:p>
    <w:p>
      <w:pPr>
        <w:pStyle w:val="ListBullet"/>
      </w:pPr>
      <w:r>
        <w:t>Physical Security: Ep.1 – Introduction to Physical Security (Fundamentals)</w:t>
      </w:r>
    </w:p>
    <w:p>
      <w:pPr>
        <w:pStyle w:val="ListBullet"/>
      </w:pPr>
      <w:r>
        <w:t>Ports (Fundamentals)</w:t>
      </w:r>
    </w:p>
    <w:p>
      <w:pPr>
        <w:pStyle w:val="ListBullet"/>
      </w:pPr>
      <w:r>
        <w:t>Secure Fundamentals: The CIA Triad (Application Security, Defensive Cyber, Fundamentals)</w:t>
      </w:r>
    </w:p>
    <w:p>
      <w:pPr>
        <w:pStyle w:val="ListBullet"/>
      </w:pPr>
      <w:r>
        <w:t>Social Engineering: Ep.1 – What is Social Engineering? (Fundamentals)</w:t>
      </w:r>
    </w:p>
    <w:p>
      <w:pPr>
        <w:pStyle w:val="ListBullet"/>
      </w:pPr>
      <w:r>
        <w:t>Social Engineering: Ep.2 – Techniques (Fundamentals)</w:t>
      </w:r>
    </w:p>
    <w:p>
      <w:pPr>
        <w:pStyle w:val="ListBullet"/>
      </w:pPr>
      <w:r>
        <w:t>Staying Safe Online: Accidental and Malicious Data Leaks (Fundamentals)</w:t>
      </w:r>
    </w:p>
    <w:p>
      <w:pPr>
        <w:pStyle w:val="ListBullet"/>
      </w:pPr>
      <w:r>
        <w:t>Staying Safe Online: Antivirus Software (Fundamentals)</w:t>
      </w:r>
    </w:p>
    <w:p>
      <w:pPr>
        <w:pStyle w:val="ListBullet"/>
      </w:pPr>
      <w:r>
        <w:t>Staying Safe Online: Backups (Fundamentals)</w:t>
      </w:r>
    </w:p>
    <w:p>
      <w:pPr>
        <w:pStyle w:val="ListBullet"/>
      </w:pPr>
      <w:r>
        <w:t>Staying Safe Online: Consequences and Impacts of Cyberattacks (Fundamentals)</w:t>
      </w:r>
    </w:p>
    <w:p>
      <w:pPr>
        <w:pStyle w:val="ListBullet"/>
      </w:pPr>
      <w:r>
        <w:t>Staying Safe Online: Covid-19 Cybercriminals (Fundamentals)</w:t>
      </w:r>
    </w:p>
    <w:p>
      <w:pPr>
        <w:pStyle w:val="ListBullet"/>
      </w:pPr>
      <w:r>
        <w:t>Staying Safe Online: Firewalls and VPNs (Fundamentals)</w:t>
      </w:r>
    </w:p>
    <w:p>
      <w:pPr>
        <w:pStyle w:val="ListBullet"/>
      </w:pPr>
      <w:r>
        <w:t>Staying Safe Online: Identifying Ransomware (Fundamentals)</w:t>
      </w:r>
    </w:p>
    <w:p>
      <w:pPr>
        <w:pStyle w:val="ListBullet"/>
      </w:pPr>
      <w:r>
        <w:t>Staying Safe Online: Identity Theft (Fundamentals)</w:t>
      </w:r>
    </w:p>
    <w:p>
      <w:pPr>
        <w:pStyle w:val="ListBullet"/>
      </w:pPr>
      <w:r>
        <w:t>Staying Safe Online: Malware (Fundamentals)</w:t>
      </w:r>
    </w:p>
    <w:p>
      <w:pPr>
        <w:pStyle w:val="ListBullet"/>
      </w:pPr>
      <w:r>
        <w:t>Staying Safe Online: Mobile Security Tips (Fundamentals)</w:t>
      </w:r>
    </w:p>
    <w:p>
      <w:pPr>
        <w:pStyle w:val="ListBullet"/>
      </w:pPr>
      <w:r>
        <w:t>Staying Safe Online: Multi-Factor Authentication (Fundamentals)</w:t>
      </w:r>
    </w:p>
    <w:p>
      <w:pPr>
        <w:pStyle w:val="ListBullet"/>
      </w:pPr>
      <w:r>
        <w:t>Staying Safe Online: Passwords (Fundamentals)</w:t>
      </w:r>
    </w:p>
    <w:p>
      <w:pPr>
        <w:pStyle w:val="ListBullet"/>
      </w:pPr>
      <w:r>
        <w:t>Staying Safe Online: Phishing Emails (Fundamentals)</w:t>
      </w:r>
    </w:p>
    <w:p>
      <w:pPr>
        <w:pStyle w:val="ListBullet"/>
      </w:pPr>
      <w:r>
        <w:t>Staying Safe Online: Phishing Emails (US) (Fundamentals)</w:t>
      </w:r>
    </w:p>
    <w:p>
      <w:pPr>
        <w:pStyle w:val="ListBullet"/>
      </w:pPr>
      <w:r>
        <w:t>Staying Safe Online: Safer Browsing (Fundamentals)</w:t>
      </w:r>
    </w:p>
    <w:p>
      <w:pPr>
        <w:pStyle w:val="ListBullet"/>
      </w:pPr>
      <w:r>
        <w:t>Staying Safe Online: Updates and Patches (Fundamentals)</w:t>
      </w:r>
    </w:p>
    <w:p>
      <w:pPr>
        <w:pStyle w:val="ListBullet"/>
      </w:pPr>
      <w:r>
        <w:t>Staying Safe Online: Why Information Security Is Everyone's Business (Fundamentals)</w:t>
      </w:r>
    </w:p>
    <w:p>
      <w:pPr>
        <w:pStyle w:val="ListBullet"/>
      </w:pPr>
      <w:r>
        <w:t>The Internet (Fundamentals)</w:t>
      </w:r>
    </w:p>
    <w:p>
      <w:pPr>
        <w:pStyle w:val="ListBullet"/>
      </w:pPr>
      <w:r>
        <w:t>Windows Basics: Ep.1 – Command Prompt (Fundamentals)</w:t>
      </w:r>
    </w:p>
    <w:p>
      <w:pPr>
        <w:pStyle w:val="ListBullet"/>
      </w:pPr>
      <w:r>
        <w:t>Windows Basics: Ep.2 – Users and Groups (Fundamentals)</w:t>
      </w:r>
    </w:p>
    <w:p>
      <w:pPr>
        <w:pStyle w:val="ListBullet"/>
      </w:pPr>
      <w:r>
        <w:t>Windows Basics: Ep.3 – Registry (Fundamentals)</w:t>
      </w:r>
    </w:p>
    <w:p>
      <w:pPr>
        <w:pStyle w:val="ListBullet"/>
      </w:pPr>
      <w:r>
        <w:t>Windows Basics: Ep.4 – Managing Processes (Fundamentals)</w:t>
      </w:r>
    </w:p>
    <w:p>
      <w:r>
        <w:br w:type="page"/>
      </w:r>
    </w:p>
    <w:sectPr w:rsidR="00FC693F" w:rsidRPr="0006063C" w:rsidSect="00034616">
      <w:pgSz w:w="12240" w:h="15840"/>
      <w:pgMar w:top="1134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