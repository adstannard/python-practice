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Aaron Higham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10</w:t>
      </w:r>
      <w:r>
        <w:t xml:space="preserve">    |    Total Points: </w:t>
      </w:r>
      <w:r>
        <w:rPr>
          <w:b/>
        </w:rPr>
        <w:t>100</w:t>
      </w:r>
      <w:r>
        <w:t xml:space="preserve">    |    Total Time: </w:t>
      </w:r>
      <w:r>
        <w:rPr>
          <w:b/>
        </w:rPr>
        <w:t>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Antivirus Software (Fundamentals)</w:t>
      </w:r>
    </w:p>
    <w:p>
      <w:r>
        <w:br w:type="page"/>
      </w:r>
    </w:p>
    <w:p>
      <w:pPr>
        <w:pStyle w:val="Heading1"/>
      </w:pPr>
      <w:r>
        <w:t>Aayan Ahmed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8 hours 22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Digital Footprint: Ep.3 – Protecting Yourself (Fundamentals)</w:t>
      </w:r>
    </w:p>
    <w:p>
      <w:r>
        <w:br w:type="page"/>
      </w:r>
    </w:p>
    <w:p>
      <w:pPr>
        <w:pStyle w:val="Heading1"/>
      </w:pPr>
      <w:r>
        <w:t>Adil Ali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60</w:t>
      </w:r>
      <w:r>
        <w:t xml:space="preserve">    |    Total Points: </w:t>
      </w:r>
      <w:r>
        <w:rPr>
          <w:b/>
        </w:rPr>
        <w:t>1160</w:t>
      </w:r>
      <w:r>
        <w:t xml:space="preserve">    |    Total Time: </w:t>
      </w:r>
      <w:r>
        <w:rPr>
          <w:b/>
        </w:rPr>
        <w:t>2 hours 55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Ports (Fundamentals)</w:t>
      </w:r>
    </w:p>
    <w:p>
      <w:r>
        <w:br w:type="page"/>
      </w:r>
    </w:p>
    <w:p>
      <w:pPr>
        <w:pStyle w:val="Heading1"/>
      </w:pPr>
      <w:r>
        <w:t>Agmada Asa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113</w:t>
      </w:r>
      <w:r>
        <w:t xml:space="preserve">    |    Total Points: </w:t>
      </w:r>
      <w:r>
        <w:rPr>
          <w:b/>
        </w:rPr>
        <w:t>6690</w:t>
      </w:r>
      <w:r>
        <w:t xml:space="preserve">    |    Total Time: </w:t>
      </w:r>
      <w:r>
        <w:rPr>
          <w:b/>
        </w:rPr>
        <w:t>13 hours 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Cyber 101: Darknets (Fundamentals)</w:t>
      </w:r>
    </w:p>
    <w:p>
      <w:r>
        <w:br w:type="page"/>
      </w:r>
    </w:p>
    <w:p>
      <w:pPr>
        <w:pStyle w:val="Heading1"/>
      </w:pPr>
      <w:r>
        <w:t>Ahmed Abdelrahman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65</w:t>
      </w:r>
      <w:r>
        <w:t xml:space="preserve">    |    Total Points: </w:t>
      </w:r>
      <w:r>
        <w:rPr>
          <w:b/>
        </w:rPr>
        <w:t>3120</w:t>
      </w:r>
      <w:r>
        <w:t xml:space="preserve">    |    Total Time: </w:t>
      </w:r>
      <w:r>
        <w:rPr>
          <w:b/>
        </w:rPr>
        <w:t>3 hours 45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Git Security: Git History (Application Security)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Web Log Analysis: Ep.5 – Searching Web Server Logs using Linux CLI (Defensive Cyber)</w:t>
      </w:r>
    </w:p>
    <w:p>
      <w:pPr>
        <w:pStyle w:val="ListBullet"/>
      </w:pPr>
      <w:r>
        <w:t>Threat Research: Dependency Confusion (Application Security, Cyber Threat Intelligence)</w:t>
      </w:r>
    </w:p>
    <w:p>
      <w:pPr>
        <w:pStyle w:val="ListBullet"/>
      </w:pPr>
      <w:r>
        <w:t>Modern Encryption: Demonstrate Your Skills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Web Log Analysis: Ep.6 — The Tomcat's Out Of The Bag (Defensive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Linux CLI: Ep.4 – Changing Things (Fundamentals)</w:t>
      </w:r>
    </w:p>
    <w:p>
      <w:r>
        <w:br w:type="page"/>
      </w:r>
    </w:p>
    <w:p>
      <w:pPr>
        <w:pStyle w:val="Heading1"/>
      </w:pPr>
      <w:r>
        <w:t>Aleena Joseph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100</w:t>
      </w:r>
      <w:r>
        <w:t xml:space="preserve">    |    Total Points: </w:t>
      </w:r>
      <w:r>
        <w:rPr>
          <w:b/>
        </w:rPr>
        <w:t>2680</w:t>
      </w:r>
      <w:r>
        <w:t xml:space="preserve">    |    Total Time: </w:t>
      </w:r>
      <w:r>
        <w:rPr>
          <w:b/>
        </w:rPr>
        <w:t>14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Tactics: Initial Access (Defensive Cyber, Offensive Cyber)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Linux CLI: Ep.4 – Changing Things (Fundamentals)</w:t>
      </w:r>
    </w:p>
    <w:p>
      <w:r>
        <w:br w:type="page"/>
      </w:r>
    </w:p>
    <w:p>
      <w:pPr>
        <w:pStyle w:val="Heading1"/>
      </w:pPr>
      <w:r>
        <w:t>Alex Lawrence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64</w:t>
      </w:r>
      <w:r>
        <w:t xml:space="preserve">    |    Total Points: </w:t>
      </w:r>
      <w:r>
        <w:rPr>
          <w:b/>
        </w:rPr>
        <w:t>1750</w:t>
      </w:r>
      <w:r>
        <w:t xml:space="preserve">    |    Total Time: </w:t>
      </w:r>
      <w:r>
        <w:rPr>
          <w:b/>
        </w:rPr>
        <w:t>17 hours 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Compliance: General Data Protection Regulation (GDPR)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r>
        <w:br w:type="page"/>
      </w:r>
    </w:p>
    <w:p>
      <w:pPr>
        <w:pStyle w:val="Heading1"/>
      </w:pPr>
      <w:r>
        <w:t>Alex Read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144</w:t>
      </w:r>
      <w:r>
        <w:t xml:space="preserve">    |    Total Points: </w:t>
      </w:r>
      <w:r>
        <w:rPr>
          <w:b/>
        </w:rPr>
        <w:t>8040</w:t>
      </w:r>
      <w:r>
        <w:t xml:space="preserve">    |    Total Time: </w:t>
      </w:r>
      <w:r>
        <w:rPr>
          <w:b/>
        </w:rPr>
        <w:t>12 hours 48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Human Factors in Cybersecurity: Security Culture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Encryption Tools: CyberChef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The Enigma Machine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The Bombe Machine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Historic Encryption: Demonstrate Your Skills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Vigenère Ciphers (Fundamentals)</w:t>
      </w:r>
    </w:p>
    <w:p>
      <w:pPr>
        <w:pStyle w:val="ListBullet"/>
      </w:pPr>
      <w:r>
        <w:t>The Typex Machine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Caesar Ciphers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Windows Concepts: Security Policies (Fundamentals)</w:t>
      </w:r>
    </w:p>
    <w:p>
      <w:pPr>
        <w:pStyle w:val="ListBullet"/>
      </w:pPr>
      <w:r>
        <w:t>Windows Concepts: Scheduled Tasks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Concepts: Windows Registry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Windows Concepts: Environment Variables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Darknets (Fundamentals)</w:t>
      </w:r>
    </w:p>
    <w:p>
      <w:r>
        <w:br w:type="page"/>
      </w:r>
    </w:p>
    <w:p>
      <w:pPr>
        <w:pStyle w:val="Heading1"/>
      </w:pPr>
      <w:r>
        <w:t>Alfie Grime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70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5 hours 29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Browsing Securely: Ep.4 – Cookies and Pop-Ups (Fundamentals)</w:t>
      </w:r>
    </w:p>
    <w:p>
      <w:r>
        <w:br w:type="page"/>
      </w:r>
    </w:p>
    <w:p>
      <w:pPr>
        <w:pStyle w:val="Heading1"/>
      </w:pPr>
      <w:r>
        <w:t>Alisha Ghalib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1320</w:t>
      </w:r>
      <w:r>
        <w:t xml:space="preserve">    |    Total Time: </w:t>
      </w:r>
      <w:r>
        <w:rPr>
          <w:b/>
        </w:rPr>
        <w:t>3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Introduction to AI (Application Security, Defensive Cyber, Fundamentals)</w:t>
      </w:r>
    </w:p>
    <w:p>
      <w:r>
        <w:br w:type="page"/>
      </w:r>
    </w:p>
    <w:p>
      <w:pPr>
        <w:pStyle w:val="Heading1"/>
      </w:pPr>
      <w:r>
        <w:t>Andrew Baines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149</w:t>
      </w:r>
      <w:r>
        <w:t xml:space="preserve">    |    Total Points: </w:t>
      </w:r>
      <w:r>
        <w:rPr>
          <w:b/>
        </w:rPr>
        <w:t>3960</w:t>
      </w:r>
      <w:r>
        <w:t xml:space="preserve">    |    Total Time: </w:t>
      </w:r>
      <w:r>
        <w:rPr>
          <w:b/>
        </w:rPr>
        <w:t>27 hours 35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r>
        <w:br w:type="page"/>
      </w:r>
    </w:p>
    <w:p>
      <w:pPr>
        <w:pStyle w:val="Heading1"/>
      </w:pPr>
      <w:r>
        <w:t>Andrew S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76</w:t>
      </w:r>
      <w:r>
        <w:t xml:space="preserve">    |    Total Points: </w:t>
      </w:r>
      <w:r>
        <w:rPr>
          <w:b/>
        </w:rPr>
        <w:t>2750</w:t>
      </w:r>
      <w:r>
        <w:t xml:space="preserve">    |    Total Time: </w:t>
      </w:r>
      <w:r>
        <w:rPr>
          <w:b/>
        </w:rPr>
        <w:t>7 hours 40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Covid-19 Cybercriminals (Fundamentals)</w:t>
      </w:r>
    </w:p>
    <w:p>
      <w:r>
        <w:br w:type="page"/>
      </w:r>
    </w:p>
    <w:p>
      <w:pPr>
        <w:pStyle w:val="Heading1"/>
      </w:pPr>
      <w:r>
        <w:t>Andy Alston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16</w:t>
      </w:r>
      <w:r>
        <w:t xml:space="preserve">    |    Total Points: </w:t>
      </w:r>
      <w:r>
        <w:rPr>
          <w:b/>
        </w:rPr>
        <w:t>160</w:t>
      </w:r>
      <w:r>
        <w:t xml:space="preserve">    |    Total Time: </w:t>
      </w:r>
      <w:r>
        <w:rPr>
          <w:b/>
        </w:rPr>
        <w:t>26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Identifying Ransomware (Fundamentals)</w:t>
      </w:r>
    </w:p>
    <w:p>
      <w:r>
        <w:br w:type="page"/>
      </w:r>
    </w:p>
    <w:p>
      <w:pPr>
        <w:pStyle w:val="Heading1"/>
      </w:pPr>
      <w:r>
        <w:t>Asad Ali Butt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180</w:t>
      </w:r>
      <w:r>
        <w:t xml:space="preserve">    |    Total Points: </w:t>
      </w:r>
      <w:r>
        <w:rPr>
          <w:b/>
        </w:rPr>
        <w:t>15020</w:t>
      </w:r>
      <w:r>
        <w:t xml:space="preserve">    |    Total Time: </w:t>
      </w:r>
      <w:r>
        <w:rPr>
          <w:b/>
        </w:rPr>
        <w:t>44 hours 11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Python: XML External Entities (XXE) (Application Security)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Python: Unrestricted File Upload (Application Security)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A Christmas Catastrophe: Present Pandemonium (Challenges &amp; Scenarios)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SMTP Log Analysis (Defensive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DDOS Analysis: Ping of Death (Defensive Cyber)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TLS Fundamentals: Ep.7 – TLS 1.3 (Application Security)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Java: Command Injection III (Application Security)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Python: Debug Console (Application Security)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PowerShell Deobfuscation: Ep.1 — Introduction (Defensive Cyber)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A Christmas Catastrophe: Santa's Sleighdar (Challenges &amp; Scenarios)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Python: Reflected XSS (Application Security)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Web Log Analysis: Ep.6 — The Tomcat's Out Of The Bag (Defensive Cyber)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TLS Fundamentals: Ep.1 – Introduction (Application Security)</w:t>
      </w:r>
    </w:p>
    <w:p>
      <w:pPr>
        <w:pStyle w:val="ListBullet"/>
      </w:pPr>
      <w:r>
        <w:t>A Christmas Catastrophe: The Grotto (Challenges &amp; Scenarios)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AI: Artificial Intelligence for Incident Responders (Application Security, Defensive Cyber,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Web Log Analysis: Ep.5 – Searching Web Server Logs using Linux CLI (Defensive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TLS Fundamentals: Ep.5 – X.509 Introduction (Application Security)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Python: Forced Browsing (Application Security)</w:t>
      </w:r>
    </w:p>
    <w:p>
      <w:pPr>
        <w:pStyle w:val="ListBullet"/>
      </w:pPr>
      <w:r>
        <w:t>Python: SQL Injection (Application Security)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Kate's Story: Ep.2 – Exploitation (Challenges &amp; Scenarios)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TLS Fundamentals: Ep.3 – Cipher Suites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DDOS Analysis: UDP Flood (Defensive Cyber)</w:t>
      </w:r>
    </w:p>
    <w:p>
      <w:pPr>
        <w:pStyle w:val="ListBullet"/>
      </w:pPr>
      <w:r>
        <w:t>DDOS Analysis: SYN Flood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Python: Default Error Pages (Application Security)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Elastic Playground: Accounting and Audit (Defensive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Python: Insecure Direct Object Reference (IDOR) (Application Security)</w:t>
      </w:r>
    </w:p>
    <w:p>
      <w:pPr>
        <w:pStyle w:val="ListBullet"/>
      </w:pPr>
      <w:r>
        <w:t>DDOS Analysis: Demonstrate Your Skills (Defensive Cyber)</w:t>
      </w:r>
    </w:p>
    <w:p>
      <w:pPr>
        <w:pStyle w:val="ListBullet"/>
      </w:pPr>
      <w:r>
        <w:t>AI: Function Calling (Challenges &amp; Scenarios)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AI: Generative AI Models (Application Security, Defensive Cyber, Fundamentals)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Immersive Bank: Ep.1 – Open Source and Credentials (Challenges &amp; Scenarios)</w:t>
      </w:r>
    </w:p>
    <w:p>
      <w:pPr>
        <w:pStyle w:val="ListBullet"/>
      </w:pPr>
      <w:r>
        <w:t>Python: Insecure Deserialization  (Application Security)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TLS Fundamentals: Ep.4 – Key Exchange and Session Resumes (Application Security)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TLS Fundamentals: Ep.6 – X.509 Analysis (Application Security)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TLS Fundamentals: Ep.2 – Client Hello and Server Hello (Application Security)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Packet Analysis: TLS Handshake (Defensive Cyber)</w:t>
      </w:r>
    </w:p>
    <w:p>
      <w:pPr>
        <w:pStyle w:val="ListBullet"/>
      </w:pPr>
      <w:r>
        <w:t>World Cup Special: It's a Game of Pong (Challenges &amp; Scenarios)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Parellus Power: Ep.1 – Gathering Information (Challenges &amp; Scenarios)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AI: Demonstrate Your Skills (Application Security, Defensive Cyber, Fundamentals)</w:t>
      </w:r>
    </w:p>
    <w:p>
      <w:pPr>
        <w:pStyle w:val="ListBullet"/>
      </w:pPr>
      <w:r>
        <w:t>Log Finder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Python: Stored XSS (Application Security)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Immersive Care: Ep.1 – Introduction (Challenges &amp; Scenarios)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DDOS Analysis: What are DDoS Attacks? (Defensive Cyber)</w:t>
      </w:r>
    </w:p>
    <w:p>
      <w:pPr>
        <w:pStyle w:val="ListBullet"/>
      </w:pPr>
      <w:r>
        <w:t>SQL Injection: File Download (Offensive Cyber)</w:t>
      </w:r>
    </w:p>
    <w:p>
      <w:r>
        <w:br w:type="page"/>
      </w:r>
    </w:p>
    <w:p>
      <w:pPr>
        <w:pStyle w:val="Heading1"/>
      </w:pPr>
      <w:r>
        <w:t>Casey Mendell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62</w:t>
      </w:r>
      <w:r>
        <w:t xml:space="preserve">    |    Total Points: </w:t>
      </w:r>
      <w:r>
        <w:rPr>
          <w:b/>
        </w:rPr>
        <w:t>2240</w:t>
      </w:r>
      <w:r>
        <w:t xml:space="preserve">    |    Total Time: </w:t>
      </w:r>
      <w:r>
        <w:rPr>
          <w:b/>
        </w:rPr>
        <w:t>10 hours 59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Darknets (Fundamentals)</w:t>
      </w:r>
    </w:p>
    <w:p>
      <w:r>
        <w:br w:type="page"/>
      </w:r>
    </w:p>
    <w:p>
      <w:pPr>
        <w:pStyle w:val="Heading1"/>
      </w:pPr>
      <w:r>
        <w:t>Charlotte Torvell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69</w:t>
      </w:r>
      <w:r>
        <w:t xml:space="preserve">    |    Total Points: </w:t>
      </w:r>
      <w:r>
        <w:rPr>
          <w:b/>
        </w:rPr>
        <w:t>3380</w:t>
      </w:r>
      <w:r>
        <w:t xml:space="preserve">    |    Total Time: </w:t>
      </w:r>
      <w:r>
        <w:rPr>
          <w:b/>
        </w:rPr>
        <w:t>3 hours 34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Ep.9 – Stream Redirection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C++: Command Injection (Application Security)</w:t>
      </w:r>
    </w:p>
    <w:p>
      <w:pPr>
        <w:pStyle w:val="ListBullet"/>
      </w:pPr>
      <w:r>
        <w:t>C++: Buffer Overflows (Application Security)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C++: Relative Paths (Application Security)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C++: Format String (Application Security)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C++: SQL Injection (Application Security)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Linux CLI: Ep.14 – Using Screen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Staying Safe Online: Multi-Factor Authentication (Fundamentals)</w:t>
      </w:r>
    </w:p>
    <w:p>
      <w:r>
        <w:br w:type="page"/>
      </w:r>
    </w:p>
    <w:p>
      <w:pPr>
        <w:pStyle w:val="Heading1"/>
      </w:pPr>
      <w:r>
        <w:t>Christopher Olowonihi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78</w:t>
      </w:r>
      <w:r>
        <w:t xml:space="preserve">    |    Total Points: </w:t>
      </w:r>
      <w:r>
        <w:rPr>
          <w:b/>
        </w:rPr>
        <w:t>2540</w:t>
      </w:r>
      <w:r>
        <w:t xml:space="preserve">    |    Total Time: </w:t>
      </w:r>
      <w:r>
        <w:rPr>
          <w:b/>
        </w:rPr>
        <w:t>14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p>
      <w:pPr>
        <w:pStyle w:val="Heading1"/>
      </w:pPr>
      <w:r>
        <w:t>Daniel Queally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1940</w:t>
      </w:r>
      <w:r>
        <w:t xml:space="preserve">    |    Total Time: </w:t>
      </w:r>
      <w:r>
        <w:rPr>
          <w:b/>
        </w:rPr>
        <w:t>5 hours 17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Physical Security: Ep.1 – Introduction to Physical Security (Fundamentals)</w:t>
      </w:r>
    </w:p>
    <w:p>
      <w:r>
        <w:br w:type="page"/>
      </w:r>
    </w:p>
    <w:p>
      <w:pPr>
        <w:pStyle w:val="Heading1"/>
      </w:pPr>
      <w:r>
        <w:t>Daniel Regan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100</w:t>
      </w:r>
      <w:r>
        <w:t xml:space="preserve">    |    Total Points: </w:t>
      </w:r>
      <w:r>
        <w:rPr>
          <w:b/>
        </w:rPr>
        <w:t>4460</w:t>
      </w:r>
      <w:r>
        <w:t xml:space="preserve">    |    Total Time: </w:t>
      </w:r>
      <w:r>
        <w:rPr>
          <w:b/>
        </w:rPr>
        <w:t>23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What Is the Heap? (Defensive Cyber, 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Introduction to Computer Memory and Architecture (Defensive Cyber, Offensive Cyber)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Wireshark: Display Filters – Diving In (Defensive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The Inside of a PE File (Defensive Cyber, 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ELF Execution Structure (Defensive Cyber, 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An Introduction to Linux Internals (Defensive Cyber, Offensive Cyber)</w:t>
      </w:r>
    </w:p>
    <w:p>
      <w:pPr>
        <w:pStyle w:val="ListBullet"/>
      </w:pPr>
      <w:r>
        <w:t>Introduction to 64-Bit Architectures (Defensive Cyber, 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Windows Internals (Defensive Cyber, Offensive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The Inside of an ELF File (Defensive Cyber, 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Packet Analysis: Using tcpdump (Defensive Cyber)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What Is the Stack? (Defensive Cyber, 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Computer Architecture: Demonstrate Your Knowledge (Defensive Cyber, 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NIST 800-53: Ep.21 – Demonstrate your Knowledge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32-Bit Architectures (Defensive Cyber, Offensive Cyber)</w:t>
      </w:r>
    </w:p>
    <w:p>
      <w:r>
        <w:br w:type="page"/>
      </w:r>
    </w:p>
    <w:p>
      <w:pPr>
        <w:pStyle w:val="Heading1"/>
      </w:pPr>
      <w:r>
        <w:t>David Ajidagba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59</w:t>
      </w:r>
      <w:r>
        <w:t xml:space="preserve">    |    Total Points: </w:t>
      </w:r>
      <w:r>
        <w:rPr>
          <w:b/>
        </w:rPr>
        <w:t>1480</w:t>
      </w:r>
      <w:r>
        <w:t xml:space="preserve">    |    Total Time: </w:t>
      </w:r>
      <w:r>
        <w:rPr>
          <w:b/>
        </w:rPr>
        <w:t>2 hours 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r>
        <w:br w:type="page"/>
      </w:r>
    </w:p>
    <w:p>
      <w:pPr>
        <w:pStyle w:val="Heading1"/>
      </w:pPr>
      <w:r>
        <w:t>Dominic Hayward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76</w:t>
      </w:r>
      <w:r>
        <w:t xml:space="preserve">    |    Total Points: </w:t>
      </w:r>
      <w:r>
        <w:rPr>
          <w:b/>
        </w:rPr>
        <w:t>2340</w:t>
      </w:r>
      <w:r>
        <w:t xml:space="preserve">    |    Total Time: </w:t>
      </w:r>
      <w:r>
        <w:rPr>
          <w:b/>
        </w:rPr>
        <w:t>14 hours 45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Information Security: Starting at the Beginning (Fundamentals)</w:t>
      </w:r>
    </w:p>
    <w:p>
      <w:r>
        <w:br w:type="page"/>
      </w:r>
    </w:p>
    <w:p>
      <w:pPr>
        <w:pStyle w:val="Heading1"/>
      </w:pPr>
      <w:r>
        <w:t>Ellis Evans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79</w:t>
      </w:r>
      <w:r>
        <w:t xml:space="preserve">    |    Total Points: </w:t>
      </w:r>
      <w:r>
        <w:rPr>
          <w:b/>
        </w:rPr>
        <w:t>3400</w:t>
      </w:r>
      <w:r>
        <w:t xml:space="preserve">    |    Total Time: </w:t>
      </w:r>
      <w:r>
        <w:rPr>
          <w:b/>
        </w:rPr>
        <w:t>9 hours 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r>
        <w:br w:type="page"/>
      </w:r>
    </w:p>
    <w:p>
      <w:pPr>
        <w:pStyle w:val="Heading1"/>
      </w:pPr>
      <w:r>
        <w:t>Erin Rayworth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105</w:t>
      </w:r>
      <w:r>
        <w:t xml:space="preserve">    |    Total Points: </w:t>
      </w:r>
      <w:r>
        <w:rPr>
          <w:b/>
        </w:rPr>
        <w:t>4670</w:t>
      </w:r>
      <w:r>
        <w:t xml:space="preserve">    |    Total Time: </w:t>
      </w:r>
      <w:r>
        <w:rPr>
          <w:b/>
        </w:rPr>
        <w:t>20 hours 11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Penetration Testing: Infrastructure (Offensive Cyber)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Open Source Intelligence (OSINT): Search Engines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Open Source Intelligence (OSINT): Online Anonymity (Offensive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Disposal of Device Information (Fundamentals)</w:t>
      </w:r>
    </w:p>
    <w:p>
      <w:r>
        <w:br w:type="page"/>
      </w:r>
    </w:p>
    <w:p>
      <w:pPr>
        <w:pStyle w:val="Heading1"/>
      </w:pPr>
      <w:r>
        <w:t>Eva O’connor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20</w:t>
      </w:r>
      <w:r>
        <w:t xml:space="preserve">    |    Total Points: </w:t>
      </w:r>
      <w:r>
        <w:rPr>
          <w:b/>
        </w:rPr>
        <w:t>270</w:t>
      </w:r>
      <w:r>
        <w:t xml:space="preserve">    |    Total Time: </w:t>
      </w:r>
      <w:r>
        <w:rPr>
          <w:b/>
        </w:rPr>
        <w:t>2 hours 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Backups (Fundamentals)</w:t>
      </w:r>
    </w:p>
    <w:p>
      <w:r>
        <w:br w:type="page"/>
      </w:r>
    </w:p>
    <w:p>
      <w:pPr>
        <w:pStyle w:val="Heading1"/>
      </w:pPr>
      <w:r>
        <w:t>Evan Billington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53</w:t>
      </w:r>
      <w:r>
        <w:t xml:space="preserve">    |    Total Points: </w:t>
      </w:r>
      <w:r>
        <w:rPr>
          <w:b/>
        </w:rPr>
        <w:t>1380</w:t>
      </w:r>
      <w:r>
        <w:t xml:space="preserve">    |    Total Time: </w:t>
      </w:r>
      <w:r>
        <w:rPr>
          <w:b/>
        </w:rPr>
        <w:t>3 hours 46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Data Handling: Ep.1 – Data Fundamentals (Fundamentals)</w:t>
      </w:r>
    </w:p>
    <w:p>
      <w:r>
        <w:br w:type="page"/>
      </w:r>
    </w:p>
    <w:p>
      <w:pPr>
        <w:pStyle w:val="Heading1"/>
      </w:pPr>
      <w:r>
        <w:t>Fabian Wnuk-Lipinski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87</w:t>
      </w:r>
      <w:r>
        <w:t xml:space="preserve">    |    Total Points: </w:t>
      </w:r>
      <w:r>
        <w:rPr>
          <w:b/>
        </w:rPr>
        <w:t>3130</w:t>
      </w:r>
      <w:r>
        <w:t xml:space="preserve">    |    Total Time: </w:t>
      </w:r>
      <w:r>
        <w:rPr>
          <w:b/>
        </w:rPr>
        <w:t>8 hours 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Faisal Hussain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49</w:t>
      </w:r>
      <w:r>
        <w:t xml:space="preserve">    |    Total Points: </w:t>
      </w:r>
      <w:r>
        <w:rPr>
          <w:b/>
        </w:rPr>
        <w:t>1040</w:t>
      </w:r>
      <w:r>
        <w:t xml:space="preserve">    |    Total Time: </w:t>
      </w:r>
      <w:r>
        <w:rPr>
          <w:b/>
        </w:rPr>
        <w:t>2 hours 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Farees Hussein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12</w:t>
      </w:r>
      <w:r>
        <w:t xml:space="preserve">    |    Total Points: </w:t>
      </w:r>
      <w:r>
        <w:rPr>
          <w:b/>
        </w:rPr>
        <w:t>130</w:t>
      </w:r>
      <w:r>
        <w:t xml:space="preserve">    |    Total Time: </w:t>
      </w:r>
      <w:r>
        <w:rPr>
          <w:b/>
        </w:rPr>
        <w:t>41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Hamza Ahmed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9 hours 39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Identity Theft (Fundamentals)</w:t>
      </w:r>
    </w:p>
    <w:p>
      <w:r>
        <w:br w:type="page"/>
      </w:r>
    </w:p>
    <w:p>
      <w:pPr>
        <w:pStyle w:val="Heading1"/>
      </w:pPr>
      <w:r>
        <w:t>Hannah Bithell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82</w:t>
      </w:r>
      <w:r>
        <w:t xml:space="preserve">    |    Total Points: </w:t>
      </w:r>
      <w:r>
        <w:rPr>
          <w:b/>
        </w:rPr>
        <w:t>3020</w:t>
      </w:r>
      <w:r>
        <w:t xml:space="preserve">    |    Total Time: </w:t>
      </w:r>
      <w:r>
        <w:rPr>
          <w:b/>
        </w:rPr>
        <w:t>20 hours 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Ep.1 – Command Prompt (Fundamentals)</w:t>
      </w:r>
    </w:p>
    <w:p>
      <w:r>
        <w:br w:type="page"/>
      </w:r>
    </w:p>
    <w:p>
      <w:pPr>
        <w:pStyle w:val="Heading1"/>
      </w:pPr>
      <w:r>
        <w:t>Harry Chen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67</w:t>
      </w:r>
      <w:r>
        <w:t xml:space="preserve">    |    Total Points: </w:t>
      </w:r>
      <w:r>
        <w:rPr>
          <w:b/>
        </w:rPr>
        <w:t>1960</w:t>
      </w:r>
      <w:r>
        <w:t xml:space="preserve">    |    Total Time: </w:t>
      </w:r>
      <w:r>
        <w:rPr>
          <w:b/>
        </w:rPr>
        <w:t>10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Browsing Securely: Ep.4 – Cookies and Pop-Ups (Fundamentals)</w:t>
      </w:r>
    </w:p>
    <w:p>
      <w:r>
        <w:br w:type="page"/>
      </w:r>
    </w:p>
    <w:p>
      <w:pPr>
        <w:pStyle w:val="Heading1"/>
      </w:pPr>
      <w:r>
        <w:t>Holly Biddulph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85</w:t>
      </w:r>
      <w:r>
        <w:t xml:space="preserve">    |    Total Points: </w:t>
      </w:r>
      <w:r>
        <w:rPr>
          <w:b/>
        </w:rPr>
        <w:t>3090</w:t>
      </w:r>
      <w:r>
        <w:t xml:space="preserve">    |    Total Time: </w:t>
      </w:r>
      <w:r>
        <w:rPr>
          <w:b/>
        </w:rPr>
        <w:t>9 hours 16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Threat Hunt Theory: Introduction (Defensive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Nmap: Ep.1 – Intro to Nmap (Offensive Cyber)</w:t>
      </w:r>
    </w:p>
    <w:p>
      <w:r>
        <w:br w:type="page"/>
      </w:r>
    </w:p>
    <w:p>
      <w:pPr>
        <w:pStyle w:val="Heading1"/>
      </w:pPr>
      <w:r>
        <w:t>Huzayfah Vorajee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1330</w:t>
      </w:r>
      <w:r>
        <w:t xml:space="preserve">    |    Total Time: </w:t>
      </w:r>
      <w:r>
        <w:rPr>
          <w:b/>
        </w:rPr>
        <w:t>28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Backups (Fundamentals)</w:t>
      </w:r>
    </w:p>
    <w:p>
      <w:r>
        <w:br w:type="page"/>
      </w:r>
    </w:p>
    <w:p>
      <w:pPr>
        <w:pStyle w:val="Heading1"/>
      </w:pPr>
      <w:r>
        <w:t>Isaac Dickinson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17</w:t>
      </w:r>
      <w:r>
        <w:t xml:space="preserve">    |    Total Points: </w:t>
      </w:r>
      <w:r>
        <w:rPr>
          <w:b/>
        </w:rPr>
        <w:t>170</w:t>
      </w:r>
      <w:r>
        <w:t xml:space="preserve">    |    Total Time: </w:t>
      </w:r>
      <w:r>
        <w:rPr>
          <w:b/>
        </w:rPr>
        <w:t>1 hours 15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Mobile Security Tips (Fundamentals)</w:t>
      </w:r>
    </w:p>
    <w:p>
      <w:r>
        <w:br w:type="page"/>
      </w:r>
    </w:p>
    <w:p>
      <w:pPr>
        <w:pStyle w:val="Heading1"/>
      </w:pPr>
      <w:r>
        <w:t>Israa Khaled Baiza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2280</w:t>
      </w:r>
      <w:r>
        <w:t xml:space="preserve">    |    Total Time: </w:t>
      </w:r>
      <w:r>
        <w:rPr>
          <w:b/>
        </w:rPr>
        <w:t>29 hours 32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r>
        <w:br w:type="page"/>
      </w:r>
    </w:p>
    <w:p>
      <w:pPr>
        <w:pStyle w:val="Heading1"/>
      </w:pPr>
      <w:r>
        <w:t>Izma Malik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19</w:t>
      </w:r>
      <w:r>
        <w:t xml:space="preserve">    |    Total Points: </w:t>
      </w:r>
      <w:r>
        <w:rPr>
          <w:b/>
        </w:rPr>
        <w:t>190</w:t>
      </w:r>
      <w:r>
        <w:t xml:space="preserve">    |    Total Time: </w:t>
      </w:r>
      <w:r>
        <w:rPr>
          <w:b/>
        </w:rPr>
        <w:t>48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Identity Theft (Fundamentals)</w:t>
      </w:r>
    </w:p>
    <w:p>
      <w:r>
        <w:br w:type="page"/>
      </w:r>
    </w:p>
    <w:p>
      <w:pPr>
        <w:pStyle w:val="Heading1"/>
      </w:pPr>
      <w:r>
        <w:t>Jack Fraser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78</w:t>
      </w:r>
      <w:r>
        <w:t xml:space="preserve">    |    Total Points: </w:t>
      </w:r>
      <w:r>
        <w:rPr>
          <w:b/>
        </w:rPr>
        <w:t>2690</w:t>
      </w:r>
      <w:r>
        <w:t xml:space="preserve">    |    Total Time: </w:t>
      </w:r>
      <w:r>
        <w:rPr>
          <w:b/>
        </w:rPr>
        <w:t>15 hours 43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Linux CLI: Ep.4 – Changing Things (Fundamentals)</w:t>
      </w:r>
    </w:p>
    <w:p>
      <w:r>
        <w:br w:type="page"/>
      </w:r>
    </w:p>
    <w:p>
      <w:pPr>
        <w:pStyle w:val="Heading1"/>
      </w:pPr>
      <w:r>
        <w:t>Jack Green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154</w:t>
      </w:r>
      <w:r>
        <w:t xml:space="preserve">    |    Total Points: </w:t>
      </w:r>
      <w:r>
        <w:rPr>
          <w:b/>
        </w:rPr>
        <w:t>9510</w:t>
      </w:r>
      <w:r>
        <w:t xml:space="preserve">    |    Total Time: </w:t>
      </w:r>
      <w:r>
        <w:rPr>
          <w:b/>
        </w:rPr>
        <w:t>40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SQLi Basics: Filter Evasion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SQLi Basics: UNION Query (Offensive Cyber)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CVSS Calculator (Cyber Threat Intelligence, Offensive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SQLi Basics: Hidden Data (Offensive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SQLi Basics: Basic SQL Injection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Disposal of Device Information (Fundamentals)</w:t>
      </w:r>
    </w:p>
    <w:p>
      <w:r>
        <w:br w:type="page"/>
      </w:r>
    </w:p>
    <w:p>
      <w:pPr>
        <w:pStyle w:val="Heading1"/>
      </w:pPr>
      <w:r>
        <w:t>Jack Holloway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136</w:t>
      </w:r>
      <w:r>
        <w:t xml:space="preserve">    |    Total Points: </w:t>
      </w:r>
      <w:r>
        <w:rPr>
          <w:b/>
        </w:rPr>
        <w:t>4030</w:t>
      </w:r>
      <w:r>
        <w:t xml:space="preserve">    |    Total Time: </w:t>
      </w:r>
      <w:r>
        <w:rPr>
          <w:b/>
        </w:rPr>
        <w:t>15 hours 38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NIST 800-53: Security and Privacy Controls for Information Systems and Organizations (Defensive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ISO 27018: Ep.2 – Human Resource and Physical Security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What Is Risk?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Encoding: ASCII (Fundamentals)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Deepfakes (Cyber Threat Intelligence)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ISO 27018: Ep.1 – Introduction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NIST 800-53: Ep.1 – Access Control (Defensive Cyber)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Encoding: Hexadecimal (Fundamentals)</w:t>
      </w:r>
    </w:p>
    <w:p>
      <w:pPr>
        <w:pStyle w:val="ListBullet"/>
      </w:pPr>
      <w:r>
        <w:t>Introduction to Penetration Testing: Infrastructure (Offensive Cyber)</w:t>
      </w:r>
    </w:p>
    <w:p>
      <w:pPr>
        <w:pStyle w:val="ListBullet"/>
      </w:pPr>
      <w:r>
        <w:t>Threat Hunting: Introduction (Cyber Threat Intelligence, 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TLS Fundamentals: Ep.1 – Introduction (Application Security)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AI for Business: Ep.3 – The Risks of AI (Fundamentals)</w:t>
      </w:r>
    </w:p>
    <w:p>
      <w:r>
        <w:br w:type="page"/>
      </w:r>
    </w:p>
    <w:p>
      <w:pPr>
        <w:pStyle w:val="Heading1"/>
      </w:pPr>
      <w:r>
        <w:t>Jack Hughes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33</w:t>
      </w:r>
      <w:r>
        <w:t xml:space="preserve">    |    Total Points: </w:t>
      </w:r>
      <w:r>
        <w:rPr>
          <w:b/>
        </w:rPr>
        <w:t>430</w:t>
      </w:r>
      <w:r>
        <w:t xml:space="preserve">    |    Total Time: </w:t>
      </w:r>
      <w:r>
        <w:rPr>
          <w:b/>
        </w:rPr>
        <w:t>3 hours 28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Jack Ramsay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68</w:t>
      </w:r>
      <w:r>
        <w:t xml:space="preserve">    |    Total Points: </w:t>
      </w:r>
      <w:r>
        <w:rPr>
          <w:b/>
        </w:rPr>
        <w:t>2090</w:t>
      </w:r>
      <w:r>
        <w:t xml:space="preserve">    |    Total Time: </w:t>
      </w:r>
      <w:r>
        <w:rPr>
          <w:b/>
        </w:rPr>
        <w:t>13 hours 21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Find the Flaw: Node.js (JavaScript) – Injection (Application Security)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Node.js API: Introduction (Application Security)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Updates and Patches (Fundamentals)</w:t>
      </w:r>
    </w:p>
    <w:p>
      <w:r>
        <w:br w:type="page"/>
      </w:r>
    </w:p>
    <w:p>
      <w:pPr>
        <w:pStyle w:val="Heading1"/>
      </w:pPr>
      <w:r>
        <w:t>Jacob Hill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35</w:t>
      </w:r>
      <w:r>
        <w:t xml:space="preserve">    |    Total Points: </w:t>
      </w:r>
      <w:r>
        <w:rPr>
          <w:b/>
        </w:rPr>
        <w:t>500</w:t>
      </w:r>
      <w:r>
        <w:t xml:space="preserve">    |    Total Time: </w:t>
      </w:r>
      <w:r>
        <w:rPr>
          <w:b/>
        </w:rPr>
        <w:t>4 hours 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Data Handling: Ep.1 – Data Fundamentals (Fundamentals)</w:t>
      </w:r>
    </w:p>
    <w:p>
      <w:r>
        <w:br w:type="page"/>
      </w:r>
    </w:p>
    <w:p>
      <w:pPr>
        <w:pStyle w:val="Heading1"/>
      </w:pPr>
      <w:r>
        <w:t>Jacob Kenyon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77</w:t>
      </w:r>
      <w:r>
        <w:t xml:space="preserve">    |    Total Points: </w:t>
      </w:r>
      <w:r>
        <w:rPr>
          <w:b/>
        </w:rPr>
        <w:t>2140</w:t>
      </w:r>
      <w:r>
        <w:t xml:space="preserve">    |    Total Time: </w:t>
      </w:r>
      <w:r>
        <w:rPr>
          <w:b/>
        </w:rPr>
        <w:t>4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Browsing Securely: Ep.5 – Demonstrate Your Knowledge (Fundamentals)</w:t>
      </w:r>
    </w:p>
    <w:p>
      <w:r>
        <w:br w:type="page"/>
      </w:r>
    </w:p>
    <w:p>
      <w:pPr>
        <w:pStyle w:val="Heading1"/>
      </w:pPr>
      <w:r>
        <w:t>James Birch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64</w:t>
      </w:r>
      <w:r>
        <w:t xml:space="preserve">    |    Total Points: </w:t>
      </w:r>
      <w:r>
        <w:rPr>
          <w:b/>
        </w:rPr>
        <w:t>1460</w:t>
      </w:r>
      <w:r>
        <w:t xml:space="preserve">    |    Total Time: </w:t>
      </w:r>
      <w:r>
        <w:rPr>
          <w:b/>
        </w:rPr>
        <w:t>2 hours 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Safer Browsing (Fundamentals)</w:t>
      </w:r>
    </w:p>
    <w:p>
      <w:r>
        <w:br w:type="page"/>
      </w:r>
    </w:p>
    <w:p>
      <w:pPr>
        <w:pStyle w:val="Heading1"/>
      </w:pPr>
      <w:r>
        <w:t>Jamie Rudge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78</w:t>
      </w:r>
      <w:r>
        <w:t xml:space="preserve">    |    Total Points: </w:t>
      </w:r>
      <w:r>
        <w:rPr>
          <w:b/>
        </w:rPr>
        <w:t>2260</w:t>
      </w:r>
      <w:r>
        <w:t xml:space="preserve">    |    Total Time: </w:t>
      </w:r>
      <w:r>
        <w:rPr>
          <w:b/>
        </w:rPr>
        <w:t>9 hours 48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Hack Your First Web App: Ep.1 – Ozone Energy (Offensive Cyber)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Accidental and Malicious Data Leaks (Fundamentals)</w:t>
      </w:r>
    </w:p>
    <w:p>
      <w:r>
        <w:br w:type="page"/>
      </w:r>
    </w:p>
    <w:p>
      <w:pPr>
        <w:pStyle w:val="Heading1"/>
      </w:pPr>
      <w:r>
        <w:t>Jibran Shafi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1960</w:t>
      </w:r>
      <w:r>
        <w:t xml:space="preserve">    |    Total Time: </w:t>
      </w:r>
      <w:r>
        <w:rPr>
          <w:b/>
        </w:rPr>
        <w:t>18 hours 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Joseph Thompson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3</w:t>
      </w:r>
      <w:r>
        <w:t xml:space="preserve">    |    Total Points: </w:t>
      </w:r>
      <w:r>
        <w:rPr>
          <w:b/>
        </w:rPr>
        <w:t>30</w:t>
      </w:r>
      <w:r>
        <w:t xml:space="preserve">    |    Total Time: </w:t>
      </w:r>
      <w:r>
        <w:rPr>
          <w:b/>
        </w:rPr>
        <w:t>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Josh Nolan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104</w:t>
      </w:r>
      <w:r>
        <w:t xml:space="preserve">    |    Total Points: </w:t>
      </w:r>
      <w:r>
        <w:rPr>
          <w:b/>
        </w:rPr>
        <w:t>5990</w:t>
      </w:r>
      <w:r>
        <w:t xml:space="preserve">    |    Total Time: </w:t>
      </w:r>
      <w:r>
        <w:rPr>
          <w:b/>
        </w:rPr>
        <w:t>29 hours 17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Windows Basics: Ep.1 – Command Prompt (Fundamentals)</w:t>
      </w:r>
    </w:p>
    <w:p>
      <w:r>
        <w:br w:type="page"/>
      </w:r>
    </w:p>
    <w:p>
      <w:pPr>
        <w:pStyle w:val="Heading1"/>
      </w:pPr>
      <w:r>
        <w:t>Joshua Kurian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2520</w:t>
      </w:r>
      <w:r>
        <w:t xml:space="preserve">    |    Total Time: </w:t>
      </w:r>
      <w:r>
        <w:rPr>
          <w:b/>
        </w:rPr>
        <w:t>6 hours 51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Ep.2 – Types of Networks (Fundamentals)</w:t>
      </w:r>
    </w:p>
    <w:p>
      <w:r>
        <w:br w:type="page"/>
      </w:r>
    </w:p>
    <w:p>
      <w:pPr>
        <w:pStyle w:val="Heading1"/>
      </w:pPr>
      <w:r>
        <w:t>Joshua Lamprecht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90</w:t>
      </w:r>
      <w:r>
        <w:t xml:space="preserve">    |    Total Points: </w:t>
      </w:r>
      <w:r>
        <w:rPr>
          <w:b/>
        </w:rPr>
        <w:t>4200</w:t>
      </w:r>
      <w:r>
        <w:t xml:space="preserve">    |    Total Time: </w:t>
      </w:r>
      <w:r>
        <w:rPr>
          <w:b/>
        </w:rPr>
        <w:t>15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Jozef Royston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80</w:t>
      </w:r>
      <w:r>
        <w:t xml:space="preserve">    |    Total Points: </w:t>
      </w:r>
      <w:r>
        <w:rPr>
          <w:b/>
        </w:rPr>
        <w:t>2950</w:t>
      </w:r>
      <w:r>
        <w:t xml:space="preserve">    |    Total Time: </w:t>
      </w:r>
      <w:r>
        <w:rPr>
          <w:b/>
        </w:rPr>
        <w:t>5 hours 52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Ep.5 — IP Addresses (Fundamentals)</w:t>
      </w:r>
    </w:p>
    <w:p>
      <w:r>
        <w:br w:type="page"/>
      </w:r>
    </w:p>
    <w:p>
      <w:pPr>
        <w:pStyle w:val="Heading1"/>
      </w:pPr>
      <w:r>
        <w:t>Junior Hardman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1860</w:t>
      </w:r>
      <w:r>
        <w:t xml:space="preserve">    |    Total Time: </w:t>
      </w:r>
      <w:r>
        <w:rPr>
          <w:b/>
        </w:rPr>
        <w:t>3 hours 34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Physical Security: Ep.1 – Introduction to Physical Security (Fundamentals)</w:t>
      </w:r>
    </w:p>
    <w:p>
      <w:r>
        <w:br w:type="page"/>
      </w:r>
    </w:p>
    <w:p>
      <w:pPr>
        <w:pStyle w:val="Heading1"/>
      </w:pPr>
      <w:r>
        <w:t>Kallel Marsden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63</w:t>
      </w:r>
      <w:r>
        <w:t xml:space="preserve">    |    Total Points: </w:t>
      </w:r>
      <w:r>
        <w:rPr>
          <w:b/>
        </w:rPr>
        <w:t>1910</w:t>
      </w:r>
      <w:r>
        <w:t xml:space="preserve">    |    Total Time: </w:t>
      </w:r>
      <w:r>
        <w:rPr>
          <w:b/>
        </w:rPr>
        <w:t>12 hours 15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Windows Basics: Ep.1 – Command Prompt (Fundamentals)</w:t>
      </w:r>
    </w:p>
    <w:p>
      <w:r>
        <w:br w:type="page"/>
      </w:r>
    </w:p>
    <w:p>
      <w:pPr>
        <w:pStyle w:val="Heading1"/>
      </w:pPr>
      <w:r>
        <w:t>Kausar Hussain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63</w:t>
      </w:r>
      <w:r>
        <w:t xml:space="preserve">    |    Total Points: </w:t>
      </w:r>
      <w:r>
        <w:rPr>
          <w:b/>
        </w:rPr>
        <w:t>1870</w:t>
      </w:r>
      <w:r>
        <w:t xml:space="preserve">    |    Total Time: </w:t>
      </w:r>
      <w:r>
        <w:rPr>
          <w:b/>
        </w:rPr>
        <w:t>14 hours 55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Staying Safe Online: Multi-Factor Authentication (Fundamentals)</w:t>
      </w:r>
    </w:p>
    <w:p>
      <w:r>
        <w:br w:type="page"/>
      </w:r>
    </w:p>
    <w:p>
      <w:pPr>
        <w:pStyle w:val="Heading1"/>
      </w:pPr>
      <w:r>
        <w:t>Kellylee Illingworth-Turner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9</w:t>
      </w:r>
      <w:r>
        <w:t xml:space="preserve">    |    Total Points: </w:t>
      </w:r>
      <w:r>
        <w:rPr>
          <w:b/>
        </w:rPr>
        <w:t>90</w:t>
      </w:r>
      <w:r>
        <w:t xml:space="preserve">    |    Total Time: </w:t>
      </w:r>
      <w:r>
        <w:rPr>
          <w:b/>
        </w:rPr>
        <w:t>20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r>
        <w:br w:type="page"/>
      </w:r>
    </w:p>
    <w:p>
      <w:pPr>
        <w:pStyle w:val="Heading1"/>
      </w:pPr>
      <w:r>
        <w:t>Kerry Harrison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1180</w:t>
      </w:r>
      <w:r>
        <w:t xml:space="preserve">    |    Total Time: </w:t>
      </w:r>
      <w:r>
        <w:rPr>
          <w:b/>
        </w:rPr>
        <w:t>6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r>
        <w:br w:type="page"/>
      </w:r>
    </w:p>
    <w:p>
      <w:pPr>
        <w:pStyle w:val="Heading1"/>
      </w:pPr>
      <w:r>
        <w:t>Korshan Singh-Dhillon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100</w:t>
      </w:r>
      <w:r>
        <w:t xml:space="preserve">    |    Total Points: </w:t>
      </w:r>
      <w:r>
        <w:rPr>
          <w:b/>
        </w:rPr>
        <w:t>2620</w:t>
      </w:r>
      <w:r>
        <w:t xml:space="preserve">    |    Total Time: </w:t>
      </w:r>
      <w:r>
        <w:rPr>
          <w:b/>
        </w:rPr>
        <w:t>11 hours 19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CTI First Principles: Ep.4 – Threat Actors and Attribution (Cyber Threat Intelligence, Defensive Cyber)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CTI First Principles: Ep.5 – Threat Intelligence Sources (Cyber Threat Intelligence, Defensive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CTI First Principles: Ep.3 – Models and Methodologies (Cyber Threat Intelligence, Defensive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NIST 800-53: Ep.1 – Access Control (Defensive Cyber)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CTI First Principles: Ep.6 – Decomposition and Visualization (Cyber Threat Intelligence, Defensive Cyber)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r>
        <w:br w:type="page"/>
      </w:r>
    </w:p>
    <w:p>
      <w:pPr>
        <w:pStyle w:val="Heading1"/>
      </w:pPr>
      <w:r>
        <w:t>Lewis Jackson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53</w:t>
      </w:r>
      <w:r>
        <w:t xml:space="preserve">    |    Total Points: </w:t>
      </w:r>
      <w:r>
        <w:rPr>
          <w:b/>
        </w:rPr>
        <w:t>950</w:t>
      </w:r>
      <w:r>
        <w:t xml:space="preserve">    |    Total Time: </w:t>
      </w:r>
      <w:r>
        <w:rPr>
          <w:b/>
        </w:rPr>
        <w:t>2 hours 55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Social Engineering: Ep.2 – Techniques (Fundamentals)</w:t>
      </w:r>
    </w:p>
    <w:p>
      <w:r>
        <w:br w:type="page"/>
      </w:r>
    </w:p>
    <w:p>
      <w:pPr>
        <w:pStyle w:val="Heading1"/>
      </w:pPr>
      <w:r>
        <w:t>Luke Brown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113</w:t>
      </w:r>
      <w:r>
        <w:t xml:space="preserve">    |    Total Points: </w:t>
      </w:r>
      <w:r>
        <w:rPr>
          <w:b/>
        </w:rPr>
        <w:t>7710</w:t>
      </w:r>
      <w:r>
        <w:t xml:space="preserve">    |    Total Time: </w:t>
      </w:r>
      <w:r>
        <w:rPr>
          <w:b/>
        </w:rPr>
        <w:t>22 hours 24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Consequences and Impacts of Cyberattacks (Fundamentals)</w:t>
      </w:r>
    </w:p>
    <w:p>
      <w:r>
        <w:br w:type="page"/>
      </w:r>
    </w:p>
    <w:p>
      <w:pPr>
        <w:pStyle w:val="Heading1"/>
      </w:pPr>
      <w:r>
        <w:t>Luke R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1</w:t>
      </w:r>
      <w:r>
        <w:t xml:space="preserve">    |    Total Points: </w:t>
      </w:r>
      <w:r>
        <w:rPr>
          <w:b/>
        </w:rPr>
        <w:t>200</w:t>
      </w:r>
      <w:r>
        <w:t xml:space="preserve">    |    Total Time: </w:t>
      </w:r>
      <w:r>
        <w:rPr>
          <w:b/>
        </w:rPr>
        <w:t>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Hack Your First PC: Ep.1 — Ozone Energy (Offensive Cyber)</w:t>
      </w:r>
    </w:p>
    <w:p>
      <w:r>
        <w:br w:type="page"/>
      </w:r>
    </w:p>
    <w:p>
      <w:pPr>
        <w:pStyle w:val="Heading1"/>
      </w:pPr>
      <w:r>
        <w:t>Lydia Wright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</w:t>
      </w:r>
      <w:r>
        <w:t xml:space="preserve">    |    Total Points: </w:t>
      </w:r>
      <w:r>
        <w:rPr>
          <w:b/>
        </w:rPr>
        <w:t>50</w:t>
      </w:r>
      <w:r>
        <w:t xml:space="preserve">    |    Total Time: </w:t>
      </w:r>
      <w:r>
        <w:rPr>
          <w:b/>
        </w:rPr>
        <w:t>14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r>
        <w:br w:type="page"/>
      </w:r>
    </w:p>
    <w:p>
      <w:pPr>
        <w:pStyle w:val="Heading1"/>
      </w:pPr>
      <w:r>
        <w:t>Madiha Bux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3</w:t>
      </w:r>
      <w:r>
        <w:t xml:space="preserve">    |    Total Points: </w:t>
      </w:r>
      <w:r>
        <w:rPr>
          <w:b/>
        </w:rPr>
        <w:t>30</w:t>
      </w:r>
      <w:r>
        <w:t xml:space="preserve">    |    Total Time: </w:t>
      </w:r>
      <w:r>
        <w:rPr>
          <w:b/>
        </w:rPr>
        <w:t>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r>
        <w:br w:type="page"/>
      </w:r>
    </w:p>
    <w:p>
      <w:pPr>
        <w:pStyle w:val="Heading1"/>
      </w:pPr>
      <w:r>
        <w:t>Mariana Berrill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22</w:t>
      </w:r>
      <w:r>
        <w:t xml:space="preserve">    |    Total Points: </w:t>
      </w:r>
      <w:r>
        <w:rPr>
          <w:b/>
        </w:rPr>
        <w:t>250</w:t>
      </w:r>
      <w:r>
        <w:t xml:space="preserve">    |    Total Time: </w:t>
      </w:r>
      <w:r>
        <w:rPr>
          <w:b/>
        </w:rPr>
        <w:t>1 hours 29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Digital Footprint: Ep.3 – Protecting Yourself (Fundamentals)</w:t>
      </w:r>
    </w:p>
    <w:p>
      <w:r>
        <w:br w:type="page"/>
      </w:r>
    </w:p>
    <w:p>
      <w:pPr>
        <w:pStyle w:val="Heading1"/>
      </w:pPr>
      <w:r>
        <w:t>Markus Woods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8</w:t>
      </w:r>
      <w:r>
        <w:t xml:space="preserve">    |    Total Points: </w:t>
      </w:r>
      <w:r>
        <w:rPr>
          <w:b/>
        </w:rPr>
        <w:t>570</w:t>
      </w:r>
      <w:r>
        <w:t xml:space="preserve">    |    Total Time: </w:t>
      </w:r>
      <w:r>
        <w:rPr>
          <w:b/>
        </w:rPr>
        <w:t>28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Linux CLI: Ep.3 – Moving Around (Fundamentals)</w:t>
      </w:r>
    </w:p>
    <w:p>
      <w:r>
        <w:br w:type="page"/>
      </w:r>
    </w:p>
    <w:p>
      <w:pPr>
        <w:pStyle w:val="Heading1"/>
      </w:pPr>
      <w:r>
        <w:t>Mashhood Hussain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67</w:t>
      </w:r>
      <w:r>
        <w:t xml:space="preserve">    |    Total Points: </w:t>
      </w:r>
      <w:r>
        <w:rPr>
          <w:b/>
        </w:rPr>
        <w:t>2270</w:t>
      </w:r>
      <w:r>
        <w:t xml:space="preserve">    |    Total Time: </w:t>
      </w:r>
      <w:r>
        <w:rPr>
          <w:b/>
        </w:rPr>
        <w:t>7 hours 16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r>
        <w:br w:type="page"/>
      </w:r>
    </w:p>
    <w:p>
      <w:pPr>
        <w:pStyle w:val="Heading1"/>
      </w:pPr>
      <w:r>
        <w:t>Millie Farrington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70</w:t>
      </w:r>
      <w:r>
        <w:t xml:space="preserve">    |    Total Points: </w:t>
      </w:r>
      <w:r>
        <w:rPr>
          <w:b/>
        </w:rPr>
        <w:t>2120</w:t>
      </w:r>
      <w:r>
        <w:t xml:space="preserve">    |    Total Time: </w:t>
      </w:r>
      <w:r>
        <w:rPr>
          <w:b/>
        </w:rPr>
        <w:t>3 hours 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Ep.4 – Network Topologies (Fundamentals)</w:t>
      </w:r>
    </w:p>
    <w:p>
      <w:r>
        <w:br w:type="page"/>
      </w:r>
    </w:p>
    <w:p>
      <w:pPr>
        <w:pStyle w:val="Heading1"/>
      </w:pPr>
      <w:r>
        <w:t>Mohammed Awais Nadeem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115</w:t>
      </w:r>
      <w:r>
        <w:t xml:space="preserve">    |    Total Points: </w:t>
      </w:r>
      <w:r>
        <w:rPr>
          <w:b/>
        </w:rPr>
        <w:t>7920</w:t>
      </w:r>
      <w:r>
        <w:t xml:space="preserve">    |    Total Time: </w:t>
      </w:r>
      <w:r>
        <w:rPr>
          <w:b/>
        </w:rPr>
        <w:t>27 hours 50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Transport Protocols (Fundamentals)</w:t>
      </w:r>
    </w:p>
    <w:p>
      <w:r>
        <w:br w:type="page"/>
      </w:r>
    </w:p>
    <w:p>
      <w:pPr>
        <w:pStyle w:val="Heading1"/>
      </w:pPr>
      <w:r>
        <w:t>Mohammed Hajat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9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Firewalls and VPNs (Fundamentals)</w:t>
      </w:r>
    </w:p>
    <w:p>
      <w:r>
        <w:br w:type="page"/>
      </w:r>
    </w:p>
    <w:p>
      <w:pPr>
        <w:pStyle w:val="Heading1"/>
      </w:pPr>
      <w:r>
        <w:t>Mohammed Sidat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1900</w:t>
      </w:r>
      <w:r>
        <w:t xml:space="preserve">    |    Total Time: </w:t>
      </w:r>
      <w:r>
        <w:rPr>
          <w:b/>
        </w:rPr>
        <w:t>9 hours 58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Ep.1 – What is Social Engineering? (Fundamentals)</w:t>
      </w:r>
    </w:p>
    <w:p>
      <w:r>
        <w:br w:type="page"/>
      </w:r>
    </w:p>
    <w:p>
      <w:pPr>
        <w:pStyle w:val="Heading1"/>
      </w:pPr>
      <w:r>
        <w:t>Muhammad Bilal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109</w:t>
      </w:r>
      <w:r>
        <w:t xml:space="preserve">    |    Total Points: </w:t>
      </w:r>
      <w:r>
        <w:rPr>
          <w:b/>
        </w:rPr>
        <w:t>7190</w:t>
      </w:r>
      <w:r>
        <w:t xml:space="preserve">    |    Total Time: </w:t>
      </w:r>
      <w:r>
        <w:rPr>
          <w:b/>
        </w:rPr>
        <w:t>31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Cyber Kill Chain: Ep.1 – What is the Cyber Kill Chain? (Offensive Cyber)</w:t>
      </w:r>
    </w:p>
    <w:p>
      <w:r>
        <w:br w:type="page"/>
      </w:r>
    </w:p>
    <w:p>
      <w:pPr>
        <w:pStyle w:val="Heading1"/>
      </w:pPr>
      <w:r>
        <w:t>Muhammad Hammad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60</w:t>
      </w:r>
      <w:r>
        <w:t xml:space="preserve">    |    Total Points: </w:t>
      </w:r>
      <w:r>
        <w:rPr>
          <w:b/>
        </w:rPr>
        <w:t>1070</w:t>
      </w:r>
      <w:r>
        <w:t xml:space="preserve">    |    Total Time: </w:t>
      </w:r>
      <w:r>
        <w:rPr>
          <w:b/>
        </w:rPr>
        <w:t>3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Disposal of Device Information (Fundamentals)</w:t>
      </w:r>
    </w:p>
    <w:p>
      <w:r>
        <w:br w:type="page"/>
      </w:r>
    </w:p>
    <w:p>
      <w:pPr>
        <w:pStyle w:val="Heading1"/>
      </w:pPr>
      <w:r>
        <w:t>Neng Yang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57</w:t>
      </w:r>
      <w:r>
        <w:t xml:space="preserve">    |    Total Points: </w:t>
      </w:r>
      <w:r>
        <w:rPr>
          <w:b/>
        </w:rPr>
        <w:t>1300</w:t>
      </w:r>
      <w:r>
        <w:t xml:space="preserve">    |    Total Time: </w:t>
      </w:r>
      <w:r>
        <w:rPr>
          <w:b/>
        </w:rPr>
        <w:t>2 hours 46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Penetration Test Programs: Ep.5 – Testing Management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Kill Chain: Ep.1 – What is the Cyber Kill Chain? (Offensive Cyber)</w:t>
      </w:r>
    </w:p>
    <w:p>
      <w:r>
        <w:br w:type="page"/>
      </w:r>
    </w:p>
    <w:p>
      <w:pPr>
        <w:pStyle w:val="Heading1"/>
      </w:pPr>
      <w:r>
        <w:t>Owais Akhtar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45</w:t>
      </w:r>
      <w:r>
        <w:t xml:space="preserve">    |    Total Points: </w:t>
      </w:r>
      <w:r>
        <w:rPr>
          <w:b/>
        </w:rPr>
        <w:t>1000</w:t>
      </w:r>
      <w:r>
        <w:t xml:space="preserve">    |    Total Time: </w:t>
      </w:r>
      <w:r>
        <w:rPr>
          <w:b/>
        </w:rPr>
        <w:t>7 hours 43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Antivirus Software (Fundamentals)</w:t>
      </w:r>
    </w:p>
    <w:p>
      <w:r>
        <w:br w:type="page"/>
      </w:r>
    </w:p>
    <w:p>
      <w:pPr>
        <w:pStyle w:val="Heading1"/>
      </w:pPr>
      <w:r>
        <w:t>Phoebe Skalik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47</w:t>
      </w:r>
      <w:r>
        <w:t xml:space="preserve">    |    Total Points: </w:t>
      </w:r>
      <w:r>
        <w:rPr>
          <w:b/>
        </w:rPr>
        <w:t>1140</w:t>
      </w:r>
      <w:r>
        <w:t xml:space="preserve">    |    Total Time: </w:t>
      </w:r>
      <w:r>
        <w:rPr>
          <w:b/>
        </w:rPr>
        <w:t>1 hours 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Ep.2 – Types of Networks (Fundamentals)</w:t>
      </w:r>
    </w:p>
    <w:p>
      <w:r>
        <w:br w:type="page"/>
      </w:r>
    </w:p>
    <w:p>
      <w:pPr>
        <w:pStyle w:val="Heading1"/>
      </w:pPr>
      <w:r>
        <w:t>Pranesh Patel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82</w:t>
      </w:r>
      <w:r>
        <w:t xml:space="preserve">    |    Total Points: </w:t>
      </w:r>
      <w:r>
        <w:rPr>
          <w:b/>
        </w:rPr>
        <w:t>3190</w:t>
      </w:r>
      <w:r>
        <w:t xml:space="preserve">    |    Total Time: </w:t>
      </w:r>
      <w:r>
        <w:rPr>
          <w:b/>
        </w:rPr>
        <w:t>11 hours 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Ep.2 – Getting Started with the Terminal (Fundamentals)</w:t>
      </w:r>
    </w:p>
    <w:p>
      <w:r>
        <w:br w:type="page"/>
      </w:r>
    </w:p>
    <w:p>
      <w:pPr>
        <w:pStyle w:val="Heading1"/>
      </w:pPr>
      <w:r>
        <w:t>Ralph Pollard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42</w:t>
      </w:r>
      <w:r>
        <w:t xml:space="preserve">    |    Total Points: </w:t>
      </w:r>
      <w:r>
        <w:rPr>
          <w:b/>
        </w:rPr>
        <w:t>760</w:t>
      </w:r>
      <w:r>
        <w:t xml:space="preserve">    |    Total Time: </w:t>
      </w:r>
      <w:r>
        <w:rPr>
          <w:b/>
        </w:rPr>
        <w:t>3 hours 39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Browsing Securely: Ep.1 – What is Secure Browsing? (Fundamentals)</w:t>
      </w:r>
    </w:p>
    <w:p>
      <w:r>
        <w:br w:type="page"/>
      </w:r>
    </w:p>
    <w:p>
      <w:pPr>
        <w:pStyle w:val="Heading1"/>
      </w:pPr>
      <w:r>
        <w:t>Rayyan Vally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6 hours 33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Digital Footprint: Ep.3 – Protecting Yourself (Fundamentals)</w:t>
      </w:r>
    </w:p>
    <w:p>
      <w:r>
        <w:br w:type="page"/>
      </w:r>
    </w:p>
    <w:p>
      <w:pPr>
        <w:pStyle w:val="Heading1"/>
      </w:pPr>
      <w:r>
        <w:t>Reece Munnings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4 hours 22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r>
        <w:br w:type="page"/>
      </w:r>
    </w:p>
    <w:p>
      <w:pPr>
        <w:pStyle w:val="Heading1"/>
      </w:pPr>
      <w:r>
        <w:t>Rehan Bhombal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52</w:t>
      </w:r>
      <w:r>
        <w:t xml:space="preserve">    |    Total Points: </w:t>
      </w:r>
      <w:r>
        <w:rPr>
          <w:b/>
        </w:rPr>
        <w:t>1580</w:t>
      </w:r>
      <w:r>
        <w:t xml:space="preserve">    |    Total Time: </w:t>
      </w:r>
      <w:r>
        <w:rPr>
          <w:b/>
        </w:rPr>
        <w:t>10 hours 42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Rhys Webster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50</w:t>
      </w:r>
      <w:r>
        <w:t xml:space="preserve">    |    Total Points: </w:t>
      </w:r>
      <w:r>
        <w:rPr>
          <w:b/>
        </w:rPr>
        <w:t>1130</w:t>
      </w:r>
      <w:r>
        <w:t xml:space="preserve">    |    Total Time: </w:t>
      </w:r>
      <w:r>
        <w:rPr>
          <w:b/>
        </w:rPr>
        <w:t>4 hours 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Transport Protocols (Fundamentals)</w:t>
      </w:r>
    </w:p>
    <w:p>
      <w:r>
        <w:br w:type="page"/>
      </w:r>
    </w:p>
    <w:p>
      <w:pPr>
        <w:pStyle w:val="Heading1"/>
      </w:pPr>
      <w:r>
        <w:t>Ruqaiyah Muzzammil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72</w:t>
      </w:r>
      <w:r>
        <w:t xml:space="preserve">    |    Total Points: </w:t>
      </w:r>
      <w:r>
        <w:rPr>
          <w:b/>
        </w:rPr>
        <w:t>2230</w:t>
      </w:r>
      <w:r>
        <w:t xml:space="preserve">    |    Total Time: </w:t>
      </w:r>
      <w:r>
        <w:rPr>
          <w:b/>
        </w:rPr>
        <w:t>16 hours 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AI: Generative AI Models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Artificial Intelligence for Incident Responders (Application Security, Defensive Cyber,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Windows Basics: Ep.3 – Registry (Fundamentals)</w:t>
      </w:r>
    </w:p>
    <w:p>
      <w:r>
        <w:br w:type="page"/>
      </w:r>
    </w:p>
    <w:p>
      <w:pPr>
        <w:pStyle w:val="Heading1"/>
      </w:pPr>
      <w:r>
        <w:t>Saad Rafi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72</w:t>
      </w:r>
      <w:r>
        <w:t xml:space="preserve">    |    Total Points: </w:t>
      </w:r>
      <w:r>
        <w:rPr>
          <w:b/>
        </w:rPr>
        <w:t>2090</w:t>
      </w:r>
      <w:r>
        <w:t xml:space="preserve">    |    Total Time: </w:t>
      </w:r>
      <w:r>
        <w:rPr>
          <w:b/>
        </w:rPr>
        <w:t>5 hours 42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Malware (Fundamentals)</w:t>
      </w:r>
    </w:p>
    <w:p>
      <w:r>
        <w:br w:type="page"/>
      </w:r>
    </w:p>
    <w:p>
      <w:pPr>
        <w:pStyle w:val="Heading1"/>
      </w:pPr>
      <w:r>
        <w:t>Sufyan Ul Haq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41</w:t>
      </w:r>
      <w:r>
        <w:t xml:space="preserve">    |    Total Points: </w:t>
      </w:r>
      <w:r>
        <w:rPr>
          <w:b/>
        </w:rPr>
        <w:t>610</w:t>
      </w:r>
      <w:r>
        <w:t xml:space="preserve">    |    Total Time: </w:t>
      </w:r>
      <w:r>
        <w:rPr>
          <w:b/>
        </w:rPr>
        <w:t>6 hours 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Human Factors in Cybersecurity: Security Culture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Human Factors in Cybersecurity: Demonstrate Your Understanding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Multi-Factor Authentication (Fundamentals)</w:t>
      </w:r>
    </w:p>
    <w:p>
      <w:r>
        <w:br w:type="page"/>
      </w:r>
    </w:p>
    <w:p>
      <w:pPr>
        <w:pStyle w:val="Heading1"/>
      </w:pPr>
      <w:r>
        <w:t>Szymon Bester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3010</w:t>
      </w:r>
      <w:r>
        <w:t xml:space="preserve">    |    Total Time: </w:t>
      </w:r>
      <w:r>
        <w:rPr>
          <w:b/>
        </w:rPr>
        <w:t>16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Ep.4 – Network Topologies (Fundamentals)</w:t>
      </w:r>
    </w:p>
    <w:p>
      <w:r>
        <w:br w:type="page"/>
      </w:r>
    </w:p>
    <w:p>
      <w:pPr>
        <w:pStyle w:val="Heading1"/>
      </w:pPr>
      <w:r>
        <w:t>Thomas Beddes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308</w:t>
      </w:r>
      <w:r>
        <w:t xml:space="preserve">    |    Total Points: </w:t>
      </w:r>
      <w:r>
        <w:rPr>
          <w:b/>
        </w:rPr>
        <w:t>20120</w:t>
      </w:r>
      <w:r>
        <w:t xml:space="preserve">    |    Total Time: </w:t>
      </w:r>
      <w:r>
        <w:rPr>
          <w:b/>
        </w:rPr>
        <w:t>103 hours 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The Haunted Hollow: The Gatekeepers (Challenges &amp; Scenarios)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The Typex Machine (Fundamentals)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Open Source Intelligence (OSINT): Cached and Archived Websites (Offensive Cyber)</w:t>
      </w:r>
    </w:p>
    <w:p>
      <w:pPr>
        <w:pStyle w:val="ListBullet"/>
      </w:pPr>
      <w:r>
        <w:t>Vigenère Ciphers (Fundamentals)</w:t>
      </w:r>
    </w:p>
    <w:p>
      <w:pPr>
        <w:pStyle w:val="ListBullet"/>
      </w:pPr>
      <w:r>
        <w:t>DoS Primer: Volumetric (Fundamentals)</w:t>
      </w:r>
    </w:p>
    <w:p>
      <w:pPr>
        <w:pStyle w:val="ListBullet"/>
      </w:pPr>
      <w:r>
        <w:t>Introduction to Python Scripting: Ep.6 – Log Analysis and Anomaly Detection with Python (Fundamentals)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Introduction to Penetration Test Programs: Ep.11 – Demonstrate Your Knowledge (Fundamentals)</w:t>
      </w:r>
    </w:p>
    <w:p>
      <w:pPr>
        <w:pStyle w:val="ListBullet"/>
      </w:pPr>
      <w:r>
        <w:t>Encoding: ASCII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AI: Function Calling (Challenges &amp; Scenarios)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Open Source Intelligence (OSINT): Default Credentials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Caesar Ciphers (Fundamentals)</w:t>
      </w:r>
    </w:p>
    <w:p>
      <w:pPr>
        <w:pStyle w:val="ListBullet"/>
      </w:pPr>
      <w:r>
        <w:t>Wired Equivalent Privacy (WEP) Cracking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Introduction to Python Scripting: Ep.1 – Setting up the Environment (Fundamentals)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Interactive RegEx: Ep.2 — The RegEx Interface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Networking: Demonstrate Your Skills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Open Source Intelligence (OSINT): EXIF (Offensive Cyber)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Modern Encryption: Demonstrate Your Skills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Introduction to Python Scripting: Ep.3 – Network Reconnaissance with Python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Active Directory Basics: Ep.1 – What is Active Directory?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The Bombe Machine (Fundamentals)</w:t>
      </w:r>
    </w:p>
    <w:p>
      <w:pPr>
        <w:pStyle w:val="ListBullet"/>
      </w:pPr>
      <w:r>
        <w:t>DoS Primer: Resource Exhaustion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Open Source Intelligence (OSINT): Robots.txt (Offensive Cyber)</w:t>
      </w:r>
    </w:p>
    <w:p>
      <w:pPr>
        <w:pStyle w:val="ListBullet"/>
      </w:pPr>
      <w:r>
        <w:t>Active Directory Basics: Ep.3 – Objects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Introduction to Python Scripting: Ep.5 – Web Scraping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Encoding: Punycode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Intrusion Detection Systems (Fundamentals)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Spiderfoot (Offensive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Interactive RegEx: Ep.1 — An Introduction to RegEx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Active Directory Basics: Ep.6 – Group Policy Management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Active Directory Basics: Ep.2 – Console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Introduction to Python Scripting: Ep.4 – Building an IDS with Python (Fundamentals)</w:t>
      </w:r>
    </w:p>
    <w:p>
      <w:pPr>
        <w:pStyle w:val="ListBullet"/>
      </w:pPr>
      <w:r>
        <w:t>Introduction to Penetration Test Programs: Ep.10 – Improving your Program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Introduction to Penetration Test Programs: Ep.8 – Penetration Test Reports (Fundamentals)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Encryption Tools: CyberChef — Recipes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Windows Basics: Ep.7 – Scheduled Tasks (Fundamentals)</w:t>
      </w:r>
    </w:p>
    <w:p>
      <w:pPr>
        <w:pStyle w:val="ListBullet"/>
      </w:pPr>
      <w:r>
        <w:t>DoS Primer: Vulnerabilities (Fundamentals)</w:t>
      </w:r>
    </w:p>
    <w:p>
      <w:pPr>
        <w:pStyle w:val="ListBullet"/>
      </w:pPr>
      <w:r>
        <w:t>CVE-2020-0601 (Curveball) (Cyber Threat Intelligence)</w:t>
      </w:r>
    </w:p>
    <w:p>
      <w:pPr>
        <w:pStyle w:val="ListBullet"/>
      </w:pPr>
      <w:r>
        <w:t>Microsoft Azure Basics: Fundamental Concepts (Cloud Security)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WPA Wordlist Crack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Penetration Test Programs: Ep.6 – Pre-Engagement Activities (Fundamentals)</w:t>
      </w:r>
    </w:p>
    <w:p>
      <w:pPr>
        <w:pStyle w:val="ListBullet"/>
      </w:pPr>
      <w:r>
        <w:t>Java: Stored XSS (Application Security)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Networking: Demonstrate Your Knowledge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Encoding: Base64 (Fundamentals)</w:t>
      </w:r>
    </w:p>
    <w:p>
      <w:pPr>
        <w:pStyle w:val="ListBullet"/>
      </w:pPr>
      <w:r>
        <w:t>Open Source Intelligence (OSINT): Online Anonymity (Offensive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Penetration Test Programs: Ep.9 – Post-Engagement Activities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Open Source Intelligence (OSINT): Search Engines (Offensive Cyber)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Java: Hardcoded Secrets (Application Security)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Introduction to Python Scripting: Ep.7 – Demonstrate Your Skills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Active Directory Basics: Ep.5 – NTLM vs Kerberos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DoS Primer: Practical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Windows Concepts: CertUtil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Introduction to Penetration Test Programs: Ep.5 – Testing Management (Fundamentals)</w:t>
      </w:r>
    </w:p>
    <w:p>
      <w:pPr>
        <w:pStyle w:val="ListBullet"/>
      </w:pPr>
      <w:r>
        <w:t>Introduction to Python Scripting: Ep.2 – Network Basics with Python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Open Source Intelligence (OSINT): Domain Intel (Offensive Cyber)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AI: Demonstrate Your Skills (Application Security, Defensive Cyber, 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Historic Encryption: Demonstrate Your Skills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Encoding: Unicode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Active Directory Basics: Ep.4 – Adding a Machine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Windows Concepts: Scheduled Tasks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Windows Concepts: Windows Registry (Fundamentals)</w:t>
      </w:r>
    </w:p>
    <w:p>
      <w:pPr>
        <w:pStyle w:val="ListBullet"/>
      </w:pPr>
      <w:r>
        <w:t>Encoding: Hexadecimal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Open Source Intelligence (OSINT): Investigator Operations Security (OPSEC) (Offensive Cyber)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Active Directory Basics: Ep.7 – Replication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The Enigma Machine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Encryption Tools: CyberChef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Rainbow Tables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Encoding: Demonstrate Your Skills (Fundamentals)</w:t>
      </w:r>
    </w:p>
    <w:p>
      <w:pPr>
        <w:pStyle w:val="ListBullet"/>
      </w:pPr>
      <w:r>
        <w:t>Modern Encryption: MD5 Hashing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Introduction to Penetration Test Programs: Ep.7 – Engagement Activities (Fundamentals)</w:t>
      </w:r>
    </w:p>
    <w:p>
      <w:r>
        <w:br w:type="page"/>
      </w:r>
    </w:p>
    <w:p>
      <w:pPr>
        <w:pStyle w:val="Heading1"/>
      </w:pPr>
      <w:r>
        <w:t>Thomas Colby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59</w:t>
      </w:r>
      <w:r>
        <w:t xml:space="preserve">    |    Total Points: </w:t>
      </w:r>
      <w:r>
        <w:rPr>
          <w:b/>
        </w:rPr>
        <w:t>1830</w:t>
      </w:r>
      <w:r>
        <w:t xml:space="preserve">    |    Total Time: </w:t>
      </w:r>
      <w:r>
        <w:rPr>
          <w:b/>
        </w:rPr>
        <w:t>8 hours 25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Accidental and Malicious Data Leaks (Fundamentals)</w:t>
      </w:r>
    </w:p>
    <w:p>
      <w:r>
        <w:br w:type="page"/>
      </w:r>
    </w:p>
    <w:p>
      <w:pPr>
        <w:pStyle w:val="Heading1"/>
      </w:pPr>
      <w:r>
        <w:t>Thomas Long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52</w:t>
      </w:r>
      <w:r>
        <w:t xml:space="preserve">    |    Total Points: </w:t>
      </w:r>
      <w:r>
        <w:rPr>
          <w:b/>
        </w:rPr>
        <w:t>970</w:t>
      </w:r>
      <w:r>
        <w:t xml:space="preserve">    |    Total Time: </w:t>
      </w:r>
      <w:r>
        <w:rPr>
          <w:b/>
        </w:rPr>
        <w:t>5 hours 24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Cyber 101: Who Are The Hackers? (Fundamentals)</w:t>
      </w:r>
    </w:p>
    <w:p>
      <w:r>
        <w:br w:type="page"/>
      </w:r>
    </w:p>
    <w:p>
      <w:pPr>
        <w:pStyle w:val="Heading1"/>
      </w:pPr>
      <w:r>
        <w:t>Tobias Lismanis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104</w:t>
      </w:r>
      <w:r>
        <w:t xml:space="preserve">    |    Total Points: </w:t>
      </w:r>
      <w:r>
        <w:rPr>
          <w:b/>
        </w:rPr>
        <w:t>5440</w:t>
      </w:r>
      <w:r>
        <w:t xml:space="preserve">    |    Total Time: </w:t>
      </w:r>
      <w:r>
        <w:rPr>
          <w:b/>
        </w:rPr>
        <w:t>7 hours 35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Staying Safe Online: Consequences and Impacts of Cyberattacks (Fundamentals)</w:t>
      </w:r>
    </w:p>
    <w:p>
      <w:r>
        <w:br w:type="page"/>
      </w:r>
    </w:p>
    <w:p>
      <w:pPr>
        <w:pStyle w:val="Heading1"/>
      </w:pPr>
      <w:r>
        <w:t>Toby Rogers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52</w:t>
      </w:r>
      <w:r>
        <w:t xml:space="preserve">    |    Total Points: </w:t>
      </w:r>
      <w:r>
        <w:rPr>
          <w:b/>
        </w:rPr>
        <w:t>1460</w:t>
      </w:r>
      <w:r>
        <w:t xml:space="preserve">    |    Total Time: </w:t>
      </w:r>
      <w:r>
        <w:rPr>
          <w:b/>
        </w:rPr>
        <w:t>4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Social Engineering: Ep.1 – What is Social Engineering? (Fundamentals)</w:t>
      </w:r>
    </w:p>
    <w:p>
      <w:r>
        <w:br w:type="page"/>
      </w:r>
    </w:p>
    <w:p>
      <w:pPr>
        <w:pStyle w:val="Heading1"/>
      </w:pPr>
      <w:r>
        <w:t>Tom Brooke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98</w:t>
      </w:r>
      <w:r>
        <w:t xml:space="preserve">    |    Total Points: </w:t>
      </w:r>
      <w:r>
        <w:rPr>
          <w:b/>
        </w:rPr>
        <w:t>5150</w:t>
      </w:r>
      <w:r>
        <w:t xml:space="preserve">    |    Total Time: </w:t>
      </w:r>
      <w:r>
        <w:rPr>
          <w:b/>
        </w:rPr>
        <w:t>32 hours 49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Nmap: Ep.1 – Intro to Nmap (Offensive Cyber)</w:t>
      </w:r>
    </w:p>
    <w:p>
      <w:r>
        <w:br w:type="page"/>
      </w:r>
    </w:p>
    <w:p>
      <w:pPr>
        <w:pStyle w:val="Heading1"/>
      </w:pPr>
      <w:r>
        <w:t>Tyler Lally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262</w:t>
      </w:r>
      <w:r>
        <w:t xml:space="preserve">    |    Total Points: </w:t>
      </w:r>
      <w:r>
        <w:rPr>
          <w:b/>
        </w:rPr>
        <w:t>13530</w:t>
      </w:r>
      <w:r>
        <w:t xml:space="preserve">    |    Total Time: </w:t>
      </w:r>
      <w:r>
        <w:rPr>
          <w:b/>
        </w:rPr>
        <w:t>45 hours 22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Platform as a Service (PaaS)  (Cloud Security)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Packet Analysis: TLS Handshake (Defensive Cyber)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Wireshark: Display Filters – Diving In (Defensive Cyber)</w:t>
      </w:r>
    </w:p>
    <w:p>
      <w:pPr>
        <w:pStyle w:val="ListBullet"/>
      </w:pPr>
      <w:r>
        <w:t>Secrets Management (Cloud Security)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Wireshark: Display Filters – Combining Filters (Defensive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Infrastructure as a Service (IaaS) (Cloud Security)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Microsoft Azure Basics: Fundamental Concepts (Cloud Security)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Cloud Fundamentals: Introduction to SAML (Cloud Security)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DevSecOps: Introduction (Cloud Security)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Virtual Networks (Cloud Security)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Cloud Security: Frameworks, Standards, and Guidelines (Cloud Security)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Software as a Service (SaaS) (Cloud Security)</w:t>
      </w:r>
    </w:p>
    <w:p>
      <w:pPr>
        <w:pStyle w:val="ListBullet"/>
      </w:pPr>
      <w:r>
        <w:t>Modern Encryption: MD5 Hashing (Fundamentals)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Packet Analysis: BPF Syntax (Defensive Cyber)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Windows Basics: Ep.6 – SMB and RDP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Introduction To Elastic: Ep.4 – Focus (Alert Detailing)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Introduction To Elastic: Ep.5 – Focus (Detection Rules) (Defensive Cyber)</w:t>
      </w:r>
    </w:p>
    <w:p>
      <w:pPr>
        <w:pStyle w:val="ListBullet"/>
      </w:pPr>
      <w:r>
        <w:t>Protocols: Modbus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Security Automation (Cloud Security)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DoS Primer: Vulnerabilities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Rainbow Tables (Fundamentals)</w:t>
      </w:r>
    </w:p>
    <w:p>
      <w:pPr>
        <w:pStyle w:val="ListBullet"/>
      </w:pPr>
      <w:r>
        <w:t>Wireshark: Metrics and Statistics (Defensive Cyber)</w:t>
      </w:r>
    </w:p>
    <w:p>
      <w:pPr>
        <w:pStyle w:val="ListBullet"/>
      </w:pPr>
      <w:r>
        <w:t>Packet Analysis: Using tcpdump (Defensive Cyber)</w:t>
      </w:r>
    </w:p>
    <w:p>
      <w:pPr>
        <w:pStyle w:val="ListBullet"/>
      </w:pPr>
      <w:r>
        <w:t>Introduction to Metasploit: Ep.2 – Modules (Offensive Cyber)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OWASP 2021: Ep.4 – Insecure Design (Application Security, Defensive Cyber, Offensive Cyber)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Networking: Demonstrate Your Knowledge (Fundamentals)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Nessus: Ep.5 – Demonstrate your Skills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Virtualization (Cloud Security)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Linux CLI: Ep.14 – Using Screen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DoS Primer: Resource Exhaustion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WPA Wordlist Crack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Networking: Demonstrate Your Skills (Fundamentals)</w:t>
      </w:r>
    </w:p>
    <w:p>
      <w:pPr>
        <w:pStyle w:val="ListBullet"/>
      </w:pPr>
      <w:r>
        <w:t>Linux CLI: Ep.9 – Stream Redirection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DoS Primer: Volumetric (Fundamentals)</w:t>
      </w:r>
    </w:p>
    <w:p>
      <w:pPr>
        <w:pStyle w:val="ListBullet"/>
      </w:pPr>
      <w:r>
        <w:t>Introduction to Cloud (Cloud Security)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Elastic: Ep.3 – Triage (Defensive Cyber)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Cloud Security Alliance: Cloud Controls Matrix v4.0 (Cloud Security)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Intrusion Detection Systems (Fundamentals)</w:t>
      </w:r>
    </w:p>
    <w:p>
      <w:pPr>
        <w:pStyle w:val="ListBullet"/>
      </w:pPr>
      <w:r>
        <w:t>OWASP 2021: Ep.3 – Injection (Application Security, Defensive Cyber, Offensive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Infrastructure as Code (IaC) (Cloud Security)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DoS Primer: Practical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Wired Equivalent Privacy (WEP) Cracking (Fundamentals)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r>
        <w:br w:type="page"/>
      </w:r>
    </w:p>
    <w:p>
      <w:pPr>
        <w:pStyle w:val="Heading1"/>
      </w:pPr>
      <w:r>
        <w:t>Ujala Tassawar Muhammad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64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3 hours 47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Introduction to 32-Bit Architectures (Defensive Cyber, Offensive Cyber)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The Inside of a PE File (Defensive Cyber, 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Introduction to Windows Internals (Defensive Cyber, 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An Introduction to Linux Internals (Defensive Cyber, 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Human Factors in Cybersecurity: People Are The Strongest Link (Fundamentals)</w:t>
      </w:r>
    </w:p>
    <w:p>
      <w:r>
        <w:br w:type="page"/>
      </w:r>
    </w:p>
    <w:p>
      <w:pPr>
        <w:pStyle w:val="Heading1"/>
      </w:pPr>
      <w:r>
        <w:t>Umar Akhtar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74</w:t>
      </w:r>
      <w:r>
        <w:t xml:space="preserve">    |    Total Points: </w:t>
      </w:r>
      <w:r>
        <w:rPr>
          <w:b/>
        </w:rPr>
        <w:t>2490</w:t>
      </w:r>
      <w:r>
        <w:t xml:space="preserve">    |    Total Time: </w:t>
      </w:r>
      <w:r>
        <w:rPr>
          <w:b/>
        </w:rPr>
        <w:t>5 hours 47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Ep.2 – Getting Started with the Terminal (Fundamentals)</w:t>
      </w:r>
    </w:p>
    <w:p>
      <w:r>
        <w:br w:type="page"/>
      </w:r>
    </w:p>
    <w:p>
      <w:pPr>
        <w:pStyle w:val="Heading1"/>
      </w:pPr>
      <w:r>
        <w:t>Umar Darsot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11 hours 45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Ports (Fundamentals)</w:t>
      </w:r>
    </w:p>
    <w:p>
      <w:r>
        <w:br w:type="page"/>
      </w:r>
    </w:p>
    <w:p>
      <w:pPr>
        <w:pStyle w:val="Heading1"/>
      </w:pPr>
      <w:r>
        <w:t>Virtue Vincent-Hejirika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22</w:t>
      </w:r>
      <w:r>
        <w:t xml:space="preserve">    |    Total Points: </w:t>
      </w:r>
      <w:r>
        <w:rPr>
          <w:b/>
        </w:rPr>
        <w:t>250</w:t>
      </w:r>
      <w:r>
        <w:t xml:space="preserve">    |    Total Time: </w:t>
      </w:r>
      <w:r>
        <w:rPr>
          <w:b/>
        </w:rPr>
        <w:t>1 hours 17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Firewalls and VPNs (Fundamentals)</w:t>
      </w:r>
    </w:p>
    <w:p>
      <w:r>
        <w:br w:type="page"/>
      </w:r>
    </w:p>
    <w:p>
      <w:pPr>
        <w:pStyle w:val="Heading1"/>
      </w:pPr>
      <w:r>
        <w:t>Willow Richardson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83</w:t>
      </w:r>
      <w:r>
        <w:t xml:space="preserve">    |    Total Points: </w:t>
      </w:r>
      <w:r>
        <w:rPr>
          <w:b/>
        </w:rPr>
        <w:t>2440</w:t>
      </w:r>
      <w:r>
        <w:t xml:space="preserve">    |    Total Time: </w:t>
      </w:r>
      <w:r>
        <w:rPr>
          <w:b/>
        </w:rPr>
        <w:t>10 hours 58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Staying Safe Online: Consequences and Impacts of Cyberattacks (Fundamentals)</w:t>
      </w:r>
    </w:p>
    <w:p>
      <w:r>
        <w:br w:type="page"/>
      </w:r>
    </w:p>
    <w:p>
      <w:pPr>
        <w:pStyle w:val="Heading1"/>
      </w:pPr>
      <w:r>
        <w:t>Zack Hickson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30</w:t>
      </w:r>
      <w:r>
        <w:t xml:space="preserve">    |    Total Points: </w:t>
      </w:r>
      <w:r>
        <w:rPr>
          <w:b/>
        </w:rPr>
        <w:t>370</w:t>
      </w:r>
      <w:r>
        <w:t xml:space="preserve">    |    Total Time: </w:t>
      </w:r>
      <w:r>
        <w:rPr>
          <w:b/>
        </w:rPr>
        <w:t>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Covid-19 Cybercriminals (Fundamentals)</w:t>
      </w:r>
    </w:p>
    <w:p>
      <w:r>
        <w:br w:type="page"/>
      </w:r>
    </w:p>
    <w:p>
      <w:pPr>
        <w:pStyle w:val="Heading1"/>
      </w:pPr>
      <w:r>
        <w:t>Zahidullah Shinwari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75</w:t>
      </w:r>
      <w:r>
        <w:t xml:space="preserve">    |    Total Points: </w:t>
      </w:r>
      <w:r>
        <w:rPr>
          <w:b/>
        </w:rPr>
        <w:t>1920</w:t>
      </w:r>
      <w:r>
        <w:t xml:space="preserve">    |    Total Time: </w:t>
      </w:r>
      <w:r>
        <w:rPr>
          <w:b/>
        </w:rPr>
        <w:t>9 hours 35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OWASP 2021: Ep.4 – Insecure Design (Application Security, Defensive Cyber, 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OWASP 2021: Ep.7 – Identification and Authentication Failures (Application Security, Defensive Cyber, Offensive Cyber)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OWASP 2021: Ep.8 – Software and Data Integrity Failures (Application Security, Defensive Cyber, Offensive Cyber)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OWASP 2021: Ep.6 – Vulnerable and Outdated Components (Application Security, Defensive Cyber, Offensive Cyber)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OWASP 2021: Ep.5 – Security Misconfiguration (Application Security, 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OWASP 2021: Ep.3 – Injection (Application Security, Defensive Cyber, 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r>
        <w:br w:type="page"/>
      </w:r>
    </w:p>
    <w:p>
      <w:pPr>
        <w:pStyle w:val="Heading1"/>
      </w:pPr>
      <w:r>
        <w:t>Zaid Laher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77</w:t>
      </w:r>
      <w:r>
        <w:t xml:space="preserve">    |    Total Points: </w:t>
      </w:r>
      <w:r>
        <w:rPr>
          <w:b/>
        </w:rPr>
        <w:t>2940</w:t>
      </w:r>
      <w:r>
        <w:t xml:space="preserve">    |    Total Time: </w:t>
      </w:r>
      <w:r>
        <w:rPr>
          <w:b/>
        </w:rPr>
        <w:t>18 hours 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Python: Code Comments (Application Security)</w:t>
      </w:r>
    </w:p>
    <w:p>
      <w:r>
        <w:br w:type="page"/>
      </w:r>
    </w:p>
    <w:p>
      <w:pPr>
        <w:pStyle w:val="Heading1"/>
      </w:pPr>
      <w:r>
        <w:t>Zak Wood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75</w:t>
      </w:r>
      <w:r>
        <w:t xml:space="preserve">    |    Total Points: </w:t>
      </w:r>
      <w:r>
        <w:rPr>
          <w:b/>
        </w:rPr>
        <w:t>2340</w:t>
      </w:r>
      <w:r>
        <w:t xml:space="preserve">    |    Total Time: </w:t>
      </w:r>
      <w:r>
        <w:rPr>
          <w:b/>
        </w:rPr>
        <w:t>15 hours 26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Staying Safe Online: Antivirus Software (Fundamentals)</w:t>
      </w:r>
    </w:p>
    <w:p>
      <w:r>
        <w:br w:type="page"/>
      </w:r>
    </w:p>
    <w:p>
      <w:pPr>
        <w:pStyle w:val="Heading1"/>
      </w:pPr>
      <w:r>
        <w:t>Zymal Farhad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56</w:t>
      </w:r>
      <w:r>
        <w:t xml:space="preserve">    |    Total Points: </w:t>
      </w:r>
      <w:r>
        <w:rPr>
          <w:b/>
        </w:rPr>
        <w:t>1560</w:t>
      </w:r>
      <w:r>
        <w:t xml:space="preserve">    |    Total Time: </w:t>
      </w:r>
      <w:r>
        <w:rPr>
          <w:b/>
        </w:rPr>
        <w:t>5 hours 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Ep.4 – Cookies and Pop-Ups (Fundamentals)</w:t>
      </w:r>
    </w:p>
    <w:p>
      <w:r>
        <w:br w:type="page"/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